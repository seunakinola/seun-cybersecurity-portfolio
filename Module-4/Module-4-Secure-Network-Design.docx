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248CA" w14:textId="732C2F90" w:rsidR="006D3405" w:rsidRPr="00A90B6D" w:rsidRDefault="00000000" w:rsidP="00CD5917">
      <w:pPr>
        <w:pStyle w:val="Title"/>
        <w:spacing w:line="480" w:lineRule="auto"/>
        <w:jc w:val="center"/>
        <w:rPr>
          <w:rFonts w:ascii="Times New Roman" w:hAnsi="Times New Roman" w:cs="Times New Roman"/>
          <w:b/>
          <w:bCs/>
          <w:color w:val="auto"/>
          <w:sz w:val="24"/>
          <w:szCs w:val="24"/>
        </w:rPr>
      </w:pPr>
      <w:r w:rsidRPr="00A90B6D">
        <w:rPr>
          <w:rFonts w:ascii="Times New Roman" w:hAnsi="Times New Roman" w:cs="Times New Roman"/>
          <w:b/>
          <w:bCs/>
          <w:color w:val="auto"/>
          <w:sz w:val="24"/>
          <w:szCs w:val="24"/>
        </w:rPr>
        <w:t>Design of a Secure Network for a Small Accounting Firm</w:t>
      </w:r>
    </w:p>
    <w:p w14:paraId="0AA678CC" w14:textId="2F74DAA0" w:rsidR="00CD5917" w:rsidRPr="00CD5917" w:rsidRDefault="00000000" w:rsidP="00CD5917">
      <w:pPr>
        <w:pStyle w:val="Heading1"/>
        <w:spacing w:line="480" w:lineRule="auto"/>
        <w:rPr>
          <w:rFonts w:ascii="Times New Roman" w:hAnsi="Times New Roman" w:cs="Times New Roman"/>
          <w:color w:val="auto"/>
          <w:sz w:val="24"/>
          <w:szCs w:val="24"/>
        </w:rPr>
      </w:pPr>
      <w:r w:rsidRPr="000010FE">
        <w:rPr>
          <w:rFonts w:ascii="Times New Roman" w:hAnsi="Times New Roman" w:cs="Times New Roman"/>
          <w:color w:val="auto"/>
          <w:sz w:val="24"/>
          <w:szCs w:val="24"/>
        </w:rPr>
        <w:t>Introduction</w:t>
      </w:r>
    </w:p>
    <w:p w14:paraId="49D8392F" w14:textId="77777777" w:rsidR="006D3405" w:rsidRPr="000010FE" w:rsidRDefault="00000000"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This project presents the design of a secure network infrastructure for a hypothetical small accounting firm. The goal is to create a network that supports internal operations, remote access, secure data sharing, and protection from common cybersecurity threats. The design leverages layered security and scalable architecture to meet both current and future business needs.</w:t>
      </w:r>
    </w:p>
    <w:p w14:paraId="3C0B3D55" w14:textId="45DFCFF3" w:rsidR="00A90B6D" w:rsidRDefault="00000000" w:rsidP="00CD5917">
      <w:pPr>
        <w:pStyle w:val="Heading1"/>
        <w:spacing w:line="480" w:lineRule="auto"/>
        <w:rPr>
          <w:rFonts w:ascii="Times New Roman" w:hAnsi="Times New Roman" w:cs="Times New Roman"/>
          <w:color w:val="auto"/>
          <w:sz w:val="24"/>
          <w:szCs w:val="24"/>
        </w:rPr>
      </w:pPr>
      <w:r w:rsidRPr="000010FE">
        <w:rPr>
          <w:rFonts w:ascii="Times New Roman" w:hAnsi="Times New Roman" w:cs="Times New Roman"/>
          <w:color w:val="auto"/>
          <w:sz w:val="24"/>
          <w:szCs w:val="24"/>
        </w:rPr>
        <w:t>Goals and Objectives</w:t>
      </w:r>
    </w:p>
    <w:p w14:paraId="06B7333B" w14:textId="385B1BCD" w:rsidR="006D3405" w:rsidRPr="00A90B6D" w:rsidRDefault="00000000" w:rsidP="00CD5917">
      <w:pPr>
        <w:pStyle w:val="Heading1"/>
        <w:numPr>
          <w:ilvl w:val="0"/>
          <w:numId w:val="12"/>
        </w:numPr>
        <w:spacing w:line="480" w:lineRule="auto"/>
        <w:rPr>
          <w:rFonts w:ascii="Times New Roman" w:hAnsi="Times New Roman" w:cs="Times New Roman"/>
          <w:color w:val="auto"/>
          <w:sz w:val="24"/>
          <w:szCs w:val="24"/>
        </w:rPr>
      </w:pPr>
      <w:r w:rsidRPr="00A90B6D">
        <w:rPr>
          <w:rFonts w:ascii="Times New Roman" w:hAnsi="Times New Roman" w:cs="Times New Roman"/>
          <w:b w:val="0"/>
          <w:bCs w:val="0"/>
          <w:color w:val="auto"/>
          <w:sz w:val="24"/>
          <w:szCs w:val="24"/>
        </w:rPr>
        <w:t>Ensure secure and reliable connectivity for internal staff and remote workers.</w:t>
      </w:r>
    </w:p>
    <w:p w14:paraId="3D350CE4" w14:textId="699A8173" w:rsidR="006D3405" w:rsidRPr="00CD5917" w:rsidRDefault="00000000" w:rsidP="00CD5917">
      <w:pPr>
        <w:pStyle w:val="ListParagraph"/>
        <w:numPr>
          <w:ilvl w:val="0"/>
          <w:numId w:val="12"/>
        </w:numPr>
        <w:spacing w:line="480" w:lineRule="auto"/>
        <w:rPr>
          <w:rFonts w:ascii="Times New Roman" w:hAnsi="Times New Roman" w:cs="Times New Roman"/>
          <w:sz w:val="24"/>
          <w:szCs w:val="24"/>
        </w:rPr>
      </w:pPr>
      <w:r w:rsidRPr="00CD5917">
        <w:rPr>
          <w:rFonts w:ascii="Times New Roman" w:hAnsi="Times New Roman" w:cs="Times New Roman"/>
          <w:sz w:val="24"/>
          <w:szCs w:val="24"/>
        </w:rPr>
        <w:t>Facilitate secure communication and data exchange within the organization.</w:t>
      </w:r>
    </w:p>
    <w:p w14:paraId="373C51FB" w14:textId="0237F30B" w:rsidR="006D3405" w:rsidRPr="00CD5917" w:rsidRDefault="00000000" w:rsidP="00CD5917">
      <w:pPr>
        <w:pStyle w:val="ListParagraph"/>
        <w:numPr>
          <w:ilvl w:val="0"/>
          <w:numId w:val="12"/>
        </w:numPr>
        <w:spacing w:line="480" w:lineRule="auto"/>
        <w:rPr>
          <w:rFonts w:ascii="Times New Roman" w:hAnsi="Times New Roman" w:cs="Times New Roman"/>
          <w:sz w:val="24"/>
          <w:szCs w:val="24"/>
        </w:rPr>
      </w:pPr>
      <w:r w:rsidRPr="00CD5917">
        <w:rPr>
          <w:rFonts w:ascii="Times New Roman" w:hAnsi="Times New Roman" w:cs="Times New Roman"/>
          <w:sz w:val="24"/>
          <w:szCs w:val="24"/>
        </w:rPr>
        <w:t>Implement a layered security model to defend against common cyber threats.</w:t>
      </w:r>
    </w:p>
    <w:p w14:paraId="2021EB25" w14:textId="67BDCB88" w:rsidR="006D3405" w:rsidRPr="00CD5917" w:rsidRDefault="00000000" w:rsidP="00CD5917">
      <w:pPr>
        <w:pStyle w:val="ListParagraph"/>
        <w:numPr>
          <w:ilvl w:val="0"/>
          <w:numId w:val="12"/>
        </w:numPr>
        <w:spacing w:line="480" w:lineRule="auto"/>
        <w:rPr>
          <w:rFonts w:ascii="Times New Roman" w:hAnsi="Times New Roman" w:cs="Times New Roman"/>
          <w:sz w:val="24"/>
          <w:szCs w:val="24"/>
        </w:rPr>
      </w:pPr>
      <w:r w:rsidRPr="00CD5917">
        <w:rPr>
          <w:rFonts w:ascii="Times New Roman" w:hAnsi="Times New Roman" w:cs="Times New Roman"/>
          <w:sz w:val="24"/>
          <w:szCs w:val="24"/>
        </w:rPr>
        <w:t>Separate guest and internal networks to minimize exposure.</w:t>
      </w:r>
    </w:p>
    <w:p w14:paraId="50469F91" w14:textId="04FCA83F" w:rsidR="006D3405" w:rsidRPr="00CD5917" w:rsidRDefault="00000000" w:rsidP="00CD5917">
      <w:pPr>
        <w:pStyle w:val="ListParagraph"/>
        <w:numPr>
          <w:ilvl w:val="0"/>
          <w:numId w:val="12"/>
        </w:numPr>
        <w:spacing w:line="480" w:lineRule="auto"/>
        <w:rPr>
          <w:rFonts w:ascii="Times New Roman" w:hAnsi="Times New Roman" w:cs="Times New Roman"/>
          <w:sz w:val="24"/>
          <w:szCs w:val="24"/>
        </w:rPr>
      </w:pPr>
      <w:r w:rsidRPr="00CD5917">
        <w:rPr>
          <w:rFonts w:ascii="Times New Roman" w:hAnsi="Times New Roman" w:cs="Times New Roman"/>
          <w:sz w:val="24"/>
          <w:szCs w:val="24"/>
        </w:rPr>
        <w:t>Design with scalability and adaptability for future growth.</w:t>
      </w:r>
    </w:p>
    <w:p w14:paraId="40644F33" w14:textId="77777777" w:rsidR="006D3405" w:rsidRPr="000010FE" w:rsidRDefault="00000000" w:rsidP="00CD5917">
      <w:pPr>
        <w:pStyle w:val="Heading1"/>
        <w:spacing w:line="480" w:lineRule="auto"/>
        <w:rPr>
          <w:rFonts w:ascii="Times New Roman" w:hAnsi="Times New Roman" w:cs="Times New Roman"/>
          <w:color w:val="auto"/>
          <w:sz w:val="24"/>
          <w:szCs w:val="24"/>
        </w:rPr>
      </w:pPr>
      <w:r w:rsidRPr="000010FE">
        <w:rPr>
          <w:rFonts w:ascii="Times New Roman" w:hAnsi="Times New Roman" w:cs="Times New Roman"/>
          <w:color w:val="auto"/>
          <w:sz w:val="24"/>
          <w:szCs w:val="24"/>
        </w:rPr>
        <w:t>Organizational Needs</w:t>
      </w:r>
    </w:p>
    <w:p w14:paraId="68E899BB" w14:textId="77777777" w:rsidR="00CD5917" w:rsidRDefault="00000000"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 xml:space="preserve">The accounting firm consists of 15 employees, including administrators, accountants, and customer service representatives. </w:t>
      </w:r>
    </w:p>
    <w:p w14:paraId="633F22FA" w14:textId="075F2A5B" w:rsidR="006D3405" w:rsidRPr="000010FE" w:rsidRDefault="00000000"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The organization requires:</w:t>
      </w:r>
    </w:p>
    <w:p w14:paraId="082DCDA8" w14:textId="73934184" w:rsidR="006D3405" w:rsidRPr="00CD5917" w:rsidRDefault="00000000" w:rsidP="00CD5917">
      <w:pPr>
        <w:pStyle w:val="ListParagraph"/>
        <w:numPr>
          <w:ilvl w:val="0"/>
          <w:numId w:val="11"/>
        </w:numPr>
        <w:spacing w:line="480" w:lineRule="auto"/>
        <w:rPr>
          <w:rFonts w:ascii="Times New Roman" w:hAnsi="Times New Roman" w:cs="Times New Roman"/>
          <w:sz w:val="24"/>
          <w:szCs w:val="24"/>
        </w:rPr>
      </w:pPr>
      <w:r w:rsidRPr="00CD5917">
        <w:rPr>
          <w:rFonts w:ascii="Times New Roman" w:hAnsi="Times New Roman" w:cs="Times New Roman"/>
          <w:sz w:val="24"/>
          <w:szCs w:val="24"/>
        </w:rPr>
        <w:t>Secure internal access to shared files and applications.</w:t>
      </w:r>
    </w:p>
    <w:p w14:paraId="60374AAB" w14:textId="0392B6E8" w:rsidR="006D3405" w:rsidRPr="00CD5917" w:rsidRDefault="00000000" w:rsidP="00CD5917">
      <w:pPr>
        <w:pStyle w:val="ListParagraph"/>
        <w:numPr>
          <w:ilvl w:val="0"/>
          <w:numId w:val="11"/>
        </w:numPr>
        <w:spacing w:line="480" w:lineRule="auto"/>
        <w:rPr>
          <w:rFonts w:ascii="Times New Roman" w:hAnsi="Times New Roman" w:cs="Times New Roman"/>
          <w:sz w:val="24"/>
          <w:szCs w:val="24"/>
        </w:rPr>
      </w:pPr>
      <w:r w:rsidRPr="00CD5917">
        <w:rPr>
          <w:rFonts w:ascii="Times New Roman" w:hAnsi="Times New Roman" w:cs="Times New Roman"/>
          <w:sz w:val="24"/>
          <w:szCs w:val="24"/>
        </w:rPr>
        <w:t>Remote access for offsite employees.</w:t>
      </w:r>
    </w:p>
    <w:p w14:paraId="44387B81" w14:textId="37FE7459" w:rsidR="006D3405" w:rsidRPr="00CD5917" w:rsidRDefault="00000000" w:rsidP="00CD5917">
      <w:pPr>
        <w:pStyle w:val="ListParagraph"/>
        <w:numPr>
          <w:ilvl w:val="0"/>
          <w:numId w:val="11"/>
        </w:numPr>
        <w:spacing w:line="480" w:lineRule="auto"/>
        <w:rPr>
          <w:rFonts w:ascii="Times New Roman" w:hAnsi="Times New Roman" w:cs="Times New Roman"/>
          <w:sz w:val="24"/>
          <w:szCs w:val="24"/>
        </w:rPr>
      </w:pPr>
      <w:r w:rsidRPr="00CD5917">
        <w:rPr>
          <w:rFonts w:ascii="Times New Roman" w:hAnsi="Times New Roman" w:cs="Times New Roman"/>
          <w:sz w:val="24"/>
          <w:szCs w:val="24"/>
        </w:rPr>
        <w:lastRenderedPageBreak/>
        <w:t>Internet connectivity with restricted access to potentially harmful sites.</w:t>
      </w:r>
    </w:p>
    <w:p w14:paraId="45E6E798" w14:textId="267131EF" w:rsidR="006D3405" w:rsidRPr="00CD5917" w:rsidRDefault="00000000" w:rsidP="00CD5917">
      <w:pPr>
        <w:pStyle w:val="ListParagraph"/>
        <w:numPr>
          <w:ilvl w:val="0"/>
          <w:numId w:val="11"/>
        </w:numPr>
        <w:spacing w:line="480" w:lineRule="auto"/>
        <w:rPr>
          <w:rFonts w:ascii="Times New Roman" w:hAnsi="Times New Roman" w:cs="Times New Roman"/>
          <w:sz w:val="24"/>
          <w:szCs w:val="24"/>
        </w:rPr>
      </w:pPr>
      <w:r w:rsidRPr="00CD5917">
        <w:rPr>
          <w:rFonts w:ascii="Times New Roman" w:hAnsi="Times New Roman" w:cs="Times New Roman"/>
          <w:sz w:val="24"/>
          <w:szCs w:val="24"/>
        </w:rPr>
        <w:t>Wireless access for staff and guests.</w:t>
      </w:r>
    </w:p>
    <w:p w14:paraId="464F82FE" w14:textId="11E98D32" w:rsidR="006D3405" w:rsidRPr="00CD5917" w:rsidRDefault="00000000" w:rsidP="00CD5917">
      <w:pPr>
        <w:pStyle w:val="ListParagraph"/>
        <w:numPr>
          <w:ilvl w:val="0"/>
          <w:numId w:val="11"/>
        </w:numPr>
        <w:spacing w:line="480" w:lineRule="auto"/>
        <w:rPr>
          <w:rFonts w:ascii="Times New Roman" w:hAnsi="Times New Roman" w:cs="Times New Roman"/>
          <w:sz w:val="24"/>
          <w:szCs w:val="24"/>
        </w:rPr>
      </w:pPr>
      <w:r w:rsidRPr="00CD5917">
        <w:rPr>
          <w:rFonts w:ascii="Times New Roman" w:hAnsi="Times New Roman" w:cs="Times New Roman"/>
          <w:sz w:val="24"/>
          <w:szCs w:val="24"/>
        </w:rPr>
        <w:t>High availability and data protection.</w:t>
      </w:r>
    </w:p>
    <w:p w14:paraId="73611CC4" w14:textId="77777777" w:rsidR="006D3405" w:rsidRPr="000010FE" w:rsidRDefault="00000000" w:rsidP="00CD5917">
      <w:pPr>
        <w:pStyle w:val="Heading1"/>
        <w:spacing w:line="480" w:lineRule="auto"/>
        <w:rPr>
          <w:rFonts w:ascii="Times New Roman" w:hAnsi="Times New Roman" w:cs="Times New Roman"/>
          <w:color w:val="auto"/>
          <w:sz w:val="24"/>
          <w:szCs w:val="24"/>
        </w:rPr>
      </w:pPr>
      <w:r w:rsidRPr="000010FE">
        <w:rPr>
          <w:rFonts w:ascii="Times New Roman" w:hAnsi="Times New Roman" w:cs="Times New Roman"/>
          <w:color w:val="auto"/>
          <w:sz w:val="24"/>
          <w:szCs w:val="24"/>
        </w:rPr>
        <w:t>Threats and Vulnerabilities</w:t>
      </w:r>
    </w:p>
    <w:p w14:paraId="6F998AE1" w14:textId="233C1AFD" w:rsidR="006D3405" w:rsidRPr="00CD5917" w:rsidRDefault="00000000" w:rsidP="00CD5917">
      <w:pPr>
        <w:pStyle w:val="ListParagraph"/>
        <w:numPr>
          <w:ilvl w:val="0"/>
          <w:numId w:val="11"/>
        </w:numPr>
        <w:spacing w:line="480" w:lineRule="auto"/>
        <w:rPr>
          <w:rFonts w:ascii="Times New Roman" w:hAnsi="Times New Roman" w:cs="Times New Roman"/>
          <w:sz w:val="24"/>
          <w:szCs w:val="24"/>
        </w:rPr>
      </w:pPr>
      <w:r w:rsidRPr="00CD5917">
        <w:rPr>
          <w:rFonts w:ascii="Times New Roman" w:hAnsi="Times New Roman" w:cs="Times New Roman"/>
          <w:sz w:val="24"/>
          <w:szCs w:val="24"/>
        </w:rPr>
        <w:t>Unauthorized access to internal resources.</w:t>
      </w:r>
    </w:p>
    <w:p w14:paraId="7071C75B" w14:textId="2ED86AB5" w:rsidR="006D3405" w:rsidRPr="00CD5917" w:rsidRDefault="00000000" w:rsidP="00CD5917">
      <w:pPr>
        <w:pStyle w:val="ListParagraph"/>
        <w:numPr>
          <w:ilvl w:val="0"/>
          <w:numId w:val="11"/>
        </w:numPr>
        <w:spacing w:line="480" w:lineRule="auto"/>
        <w:rPr>
          <w:rFonts w:ascii="Times New Roman" w:hAnsi="Times New Roman" w:cs="Times New Roman"/>
          <w:sz w:val="24"/>
          <w:szCs w:val="24"/>
        </w:rPr>
      </w:pPr>
      <w:r w:rsidRPr="00CD5917">
        <w:rPr>
          <w:rFonts w:ascii="Times New Roman" w:hAnsi="Times New Roman" w:cs="Times New Roman"/>
          <w:sz w:val="24"/>
          <w:szCs w:val="24"/>
        </w:rPr>
        <w:t>Malware, ransomware, and phishing attacks.</w:t>
      </w:r>
    </w:p>
    <w:p w14:paraId="57F9E45F" w14:textId="016C1679" w:rsidR="006D3405" w:rsidRPr="00CD5917" w:rsidRDefault="00000000" w:rsidP="00CD5917">
      <w:pPr>
        <w:pStyle w:val="ListParagraph"/>
        <w:numPr>
          <w:ilvl w:val="0"/>
          <w:numId w:val="11"/>
        </w:numPr>
        <w:spacing w:line="480" w:lineRule="auto"/>
        <w:rPr>
          <w:rFonts w:ascii="Times New Roman" w:hAnsi="Times New Roman" w:cs="Times New Roman"/>
          <w:sz w:val="24"/>
          <w:szCs w:val="24"/>
        </w:rPr>
      </w:pPr>
      <w:r w:rsidRPr="00CD5917">
        <w:rPr>
          <w:rFonts w:ascii="Times New Roman" w:hAnsi="Times New Roman" w:cs="Times New Roman"/>
          <w:sz w:val="24"/>
          <w:szCs w:val="24"/>
        </w:rPr>
        <w:t>Unsecured wireless access.</w:t>
      </w:r>
    </w:p>
    <w:p w14:paraId="28BAE329" w14:textId="40B4D829" w:rsidR="006D3405" w:rsidRPr="00CD5917" w:rsidRDefault="00000000" w:rsidP="00CD5917">
      <w:pPr>
        <w:pStyle w:val="ListParagraph"/>
        <w:numPr>
          <w:ilvl w:val="0"/>
          <w:numId w:val="11"/>
        </w:numPr>
        <w:spacing w:line="480" w:lineRule="auto"/>
        <w:rPr>
          <w:rFonts w:ascii="Times New Roman" w:hAnsi="Times New Roman" w:cs="Times New Roman"/>
          <w:sz w:val="24"/>
          <w:szCs w:val="24"/>
        </w:rPr>
      </w:pPr>
      <w:r w:rsidRPr="00CD5917">
        <w:rPr>
          <w:rFonts w:ascii="Times New Roman" w:hAnsi="Times New Roman" w:cs="Times New Roman"/>
          <w:sz w:val="24"/>
          <w:szCs w:val="24"/>
        </w:rPr>
        <w:t>Data interception during remote communication.</w:t>
      </w:r>
    </w:p>
    <w:p w14:paraId="24A95CC9" w14:textId="02668B95" w:rsidR="006D3405" w:rsidRPr="00CD5917" w:rsidRDefault="00000000" w:rsidP="00CD5917">
      <w:pPr>
        <w:pStyle w:val="ListParagraph"/>
        <w:numPr>
          <w:ilvl w:val="0"/>
          <w:numId w:val="11"/>
        </w:numPr>
        <w:spacing w:line="480" w:lineRule="auto"/>
        <w:rPr>
          <w:rFonts w:ascii="Times New Roman" w:hAnsi="Times New Roman" w:cs="Times New Roman"/>
          <w:sz w:val="24"/>
          <w:szCs w:val="24"/>
        </w:rPr>
      </w:pPr>
      <w:r w:rsidRPr="00CD5917">
        <w:rPr>
          <w:rFonts w:ascii="Times New Roman" w:hAnsi="Times New Roman" w:cs="Times New Roman"/>
          <w:sz w:val="24"/>
          <w:szCs w:val="24"/>
        </w:rPr>
        <w:t>Insider threats due to weak access controls.</w:t>
      </w:r>
    </w:p>
    <w:p w14:paraId="10594A0A" w14:textId="77777777" w:rsidR="006D3405" w:rsidRPr="000010FE" w:rsidRDefault="00000000" w:rsidP="00CD5917">
      <w:pPr>
        <w:pStyle w:val="Heading1"/>
        <w:spacing w:line="480" w:lineRule="auto"/>
        <w:rPr>
          <w:rFonts w:ascii="Times New Roman" w:hAnsi="Times New Roman" w:cs="Times New Roman"/>
          <w:color w:val="auto"/>
          <w:sz w:val="24"/>
          <w:szCs w:val="24"/>
        </w:rPr>
      </w:pPr>
      <w:r w:rsidRPr="000010FE">
        <w:rPr>
          <w:rFonts w:ascii="Times New Roman" w:hAnsi="Times New Roman" w:cs="Times New Roman"/>
          <w:color w:val="auto"/>
          <w:sz w:val="24"/>
          <w:szCs w:val="24"/>
        </w:rPr>
        <w:t>Network Schematic</w:t>
      </w:r>
    </w:p>
    <w:p w14:paraId="4C7A0BE4" w14:textId="77777777" w:rsidR="006D3405" w:rsidRPr="000010FE" w:rsidRDefault="00000000"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A detailed network diagram has been created and attached, showcasing physical and logical components of the proposed network.</w:t>
      </w:r>
    </w:p>
    <w:p w14:paraId="3337E54B" w14:textId="1864094F" w:rsidR="0042735E" w:rsidRPr="000010FE" w:rsidRDefault="0042735E" w:rsidP="00CD5917">
      <w:pPr>
        <w:spacing w:line="480" w:lineRule="auto"/>
        <w:rPr>
          <w:rFonts w:ascii="Times New Roman" w:hAnsi="Times New Roman" w:cs="Times New Roman"/>
          <w:sz w:val="24"/>
          <w:szCs w:val="24"/>
        </w:rPr>
      </w:pPr>
    </w:p>
    <w:p w14:paraId="077E1C3E" w14:textId="77777777" w:rsidR="00D76669" w:rsidRPr="000010FE" w:rsidRDefault="00D76669" w:rsidP="00CD5917">
      <w:pPr>
        <w:spacing w:line="480" w:lineRule="auto"/>
        <w:rPr>
          <w:rFonts w:ascii="Times New Roman" w:hAnsi="Times New Roman" w:cs="Times New Roman"/>
          <w:sz w:val="24"/>
          <w:szCs w:val="24"/>
        </w:rPr>
      </w:pPr>
    </w:p>
    <w:p w14:paraId="4F3C51CA" w14:textId="48FBF94B" w:rsidR="000010FE" w:rsidRDefault="00CF02B9" w:rsidP="00CD5917">
      <w:pPr>
        <w:spacing w:line="480" w:lineRule="auto"/>
        <w:rPr>
          <w:rFonts w:ascii="Times New Roman" w:hAnsi="Times New Roman" w:cs="Times New Roman"/>
          <w:sz w:val="24"/>
          <w:szCs w:val="24"/>
        </w:rPr>
      </w:pPr>
      <w:r w:rsidRPr="000010FE">
        <w:rPr>
          <w:rFonts w:ascii="Times New Roman" w:hAnsi="Times New Roman" w:cs="Times New Roman"/>
          <w:noProof/>
          <w:sz w:val="24"/>
          <w:szCs w:val="24"/>
        </w:rPr>
        <w:lastRenderedPageBreak/>
        <w:drawing>
          <wp:inline distT="0" distB="0" distL="0" distR="0" wp14:anchorId="6B6A67A6" wp14:editId="37FFA5EF">
            <wp:extent cx="5486400" cy="3126105"/>
            <wp:effectExtent l="0" t="0" r="0" b="0"/>
            <wp:docPr id="141249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90355" name=""/>
                    <pic:cNvPicPr/>
                  </pic:nvPicPr>
                  <pic:blipFill>
                    <a:blip r:embed="rId6"/>
                    <a:stretch>
                      <a:fillRect/>
                    </a:stretch>
                  </pic:blipFill>
                  <pic:spPr>
                    <a:xfrm>
                      <a:off x="0" y="0"/>
                      <a:ext cx="5486400" cy="3126105"/>
                    </a:xfrm>
                    <a:prstGeom prst="rect">
                      <a:avLst/>
                    </a:prstGeom>
                  </pic:spPr>
                </pic:pic>
              </a:graphicData>
            </a:graphic>
          </wp:inline>
        </w:drawing>
      </w:r>
    </w:p>
    <w:p w14:paraId="06047657" w14:textId="77777777" w:rsidR="00A90B6D" w:rsidRPr="000010FE" w:rsidRDefault="00A90B6D" w:rsidP="00CD5917">
      <w:pPr>
        <w:spacing w:line="480" w:lineRule="auto"/>
        <w:rPr>
          <w:rFonts w:ascii="Times New Roman" w:hAnsi="Times New Roman" w:cs="Times New Roman"/>
          <w:sz w:val="24"/>
          <w:szCs w:val="24"/>
        </w:rPr>
      </w:pPr>
    </w:p>
    <w:p w14:paraId="0D96577A" w14:textId="00193572"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 xml:space="preserve"> </w:t>
      </w:r>
      <w:r w:rsidRPr="000010FE">
        <w:rPr>
          <w:rFonts w:ascii="Times New Roman" w:hAnsi="Times New Roman" w:cs="Times New Roman"/>
          <w:b/>
          <w:bCs/>
          <w:sz w:val="24"/>
          <w:szCs w:val="24"/>
        </w:rPr>
        <w:t>Detailed Schematic of the Proposed Network Design</w:t>
      </w:r>
    </w:p>
    <w:p w14:paraId="688A9EFF" w14:textId="77777777" w:rsid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 xml:space="preserve">The updated diagram illustrates a secure network architecture designed for an organization that requires internal segmentation, guest access, remote connectivity, and intrusion monitoring. </w:t>
      </w:r>
    </w:p>
    <w:p w14:paraId="224FB223" w14:textId="42AFACF2"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It includes:</w:t>
      </w:r>
    </w:p>
    <w:p w14:paraId="2F73761F" w14:textId="6FC7342F"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Internet cloud connected to a core router</w:t>
      </w:r>
    </w:p>
    <w:p w14:paraId="1050FF8C" w14:textId="0B5F1EB5"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A firewall protecting the internal network</w:t>
      </w:r>
    </w:p>
    <w:p w14:paraId="538F1BB5" w14:textId="5C9C20DB"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Active/Passive IDS/IPS device between the firewall and internal Layer 3 switch</w:t>
      </w:r>
    </w:p>
    <w:p w14:paraId="4DF30C03" w14:textId="005436E5"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A Layer 3 switch that routes internal VLANs</w:t>
      </w:r>
    </w:p>
    <w:p w14:paraId="3BDBA2E6" w14:textId="7421979A"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A VPN gateway for remote worker access</w:t>
      </w:r>
    </w:p>
    <w:p w14:paraId="4DBB605C" w14:textId="77777777"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VLAN segmentation for Internal (VLAN 10) and Guest Wi-Fi (VLAN 20)</w:t>
      </w:r>
    </w:p>
    <w:p w14:paraId="279CB7CD" w14:textId="69ED3FF4"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lastRenderedPageBreak/>
        <w:t>Devices connected under VLAN 10 including Admin, Customer Support, and Server roles</w:t>
      </w:r>
    </w:p>
    <w:p w14:paraId="540AC6D1" w14:textId="77777777" w:rsidR="00A90B6D" w:rsidRPr="000010FE" w:rsidRDefault="00A90B6D" w:rsidP="00CD5917">
      <w:pPr>
        <w:pStyle w:val="ListParagraph"/>
        <w:numPr>
          <w:ilvl w:val="0"/>
          <w:numId w:val="10"/>
        </w:numPr>
        <w:spacing w:line="480" w:lineRule="auto"/>
        <w:rPr>
          <w:rFonts w:ascii="Times New Roman" w:hAnsi="Times New Roman" w:cs="Times New Roman"/>
          <w:sz w:val="24"/>
          <w:szCs w:val="24"/>
        </w:rPr>
      </w:pPr>
    </w:p>
    <w:p w14:paraId="424A8696" w14:textId="286C98C4" w:rsidR="000010FE" w:rsidRPr="000010FE" w:rsidRDefault="000010FE" w:rsidP="00CD5917">
      <w:pPr>
        <w:spacing w:line="480" w:lineRule="auto"/>
        <w:rPr>
          <w:rFonts w:ascii="Times New Roman" w:hAnsi="Times New Roman" w:cs="Times New Roman"/>
          <w:b/>
          <w:bCs/>
          <w:sz w:val="24"/>
          <w:szCs w:val="24"/>
        </w:rPr>
      </w:pPr>
      <w:r w:rsidRPr="000010FE">
        <w:rPr>
          <w:rFonts w:ascii="Times New Roman" w:hAnsi="Times New Roman" w:cs="Times New Roman"/>
          <w:b/>
          <w:bCs/>
          <w:sz w:val="24"/>
          <w:szCs w:val="24"/>
        </w:rPr>
        <w:t>Key Components of the Network</w:t>
      </w:r>
    </w:p>
    <w:p w14:paraId="41F7BB9E" w14:textId="6D9F0E1A"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Internet: The external gateway for all network communication.</w:t>
      </w:r>
    </w:p>
    <w:p w14:paraId="1A60038A" w14:textId="52855701"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Router: Connects to the ISP and segregates guest traffic from internal traffic.</w:t>
      </w:r>
    </w:p>
    <w:p w14:paraId="41DEAC57" w14:textId="1A5564C2"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Firewall: Enforces traffic filtering, NAT, and segmentation policies.</w:t>
      </w:r>
    </w:p>
    <w:p w14:paraId="3C6FE56E" w14:textId="5A573A9A"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IDS/IPS: Monitors traffic between the firewall and internal network to detect and/or prevent suspicious activity.</w:t>
      </w:r>
    </w:p>
    <w:p w14:paraId="3B0F7020" w14:textId="40A44382"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VPN Gateway: Secures remote access using encrypted tunnels.</w:t>
      </w:r>
    </w:p>
    <w:p w14:paraId="23717253" w14:textId="77777777"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Layer 3 Switch: Manages inter-VLAN routing for internal devices.</w:t>
      </w:r>
    </w:p>
    <w:p w14:paraId="339E80FD" w14:textId="7066665A"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Admin, Customer Support, Server: Represent internal business roles with access controlled by VLAN policies.</w:t>
      </w:r>
    </w:p>
    <w:p w14:paraId="35A829F1" w14:textId="77777777" w:rsidR="00A90B6D" w:rsidRPr="000010FE" w:rsidRDefault="00A90B6D" w:rsidP="00CD5917">
      <w:pPr>
        <w:pStyle w:val="ListParagraph"/>
        <w:numPr>
          <w:ilvl w:val="0"/>
          <w:numId w:val="10"/>
        </w:numPr>
        <w:spacing w:line="480" w:lineRule="auto"/>
        <w:rPr>
          <w:rFonts w:ascii="Times New Roman" w:hAnsi="Times New Roman" w:cs="Times New Roman"/>
          <w:sz w:val="24"/>
          <w:szCs w:val="24"/>
        </w:rPr>
      </w:pPr>
    </w:p>
    <w:p w14:paraId="12B56075" w14:textId="523B95B8" w:rsidR="000010FE" w:rsidRPr="000010FE" w:rsidRDefault="000010FE" w:rsidP="00CD5917">
      <w:pPr>
        <w:spacing w:line="480" w:lineRule="auto"/>
        <w:rPr>
          <w:rFonts w:ascii="Times New Roman" w:hAnsi="Times New Roman" w:cs="Times New Roman"/>
          <w:b/>
          <w:bCs/>
          <w:sz w:val="24"/>
          <w:szCs w:val="24"/>
        </w:rPr>
      </w:pPr>
      <w:r w:rsidRPr="000010FE">
        <w:rPr>
          <w:rFonts w:ascii="Times New Roman" w:hAnsi="Times New Roman" w:cs="Times New Roman"/>
          <w:b/>
          <w:bCs/>
          <w:sz w:val="24"/>
          <w:szCs w:val="24"/>
        </w:rPr>
        <w:t>Placement of Security Measures</w:t>
      </w:r>
    </w:p>
    <w:p w14:paraId="2C716440" w14:textId="23E19DA5"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Firewall: Sits between router and Layer 3 switch, handling inbound and outbound traffic.</w:t>
      </w:r>
    </w:p>
    <w:p w14:paraId="23BB30D5" w14:textId="77777777"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IDS/IPS (Active/Passive): Positioned inline between the firewall and switch, inspecting all traffic entering the internal LAN.</w:t>
      </w:r>
    </w:p>
    <w:p w14:paraId="3CCDEFED" w14:textId="346F0FBA"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VPN: Connected to the firewall, providing secure tunnel access for remote workers.</w:t>
      </w:r>
    </w:p>
    <w:p w14:paraId="1DA0883A" w14:textId="77777777" w:rsidR="00A90B6D" w:rsidRPr="000010FE" w:rsidRDefault="00A90B6D" w:rsidP="00CD5917">
      <w:pPr>
        <w:pStyle w:val="ListParagraph"/>
        <w:numPr>
          <w:ilvl w:val="0"/>
          <w:numId w:val="10"/>
        </w:numPr>
        <w:spacing w:line="480" w:lineRule="auto"/>
        <w:rPr>
          <w:rFonts w:ascii="Times New Roman" w:hAnsi="Times New Roman" w:cs="Times New Roman"/>
          <w:sz w:val="24"/>
          <w:szCs w:val="24"/>
        </w:rPr>
      </w:pPr>
    </w:p>
    <w:p w14:paraId="3BB37231" w14:textId="77777777" w:rsidR="000010FE" w:rsidRDefault="000010FE" w:rsidP="00CD5917">
      <w:pPr>
        <w:spacing w:line="480" w:lineRule="auto"/>
        <w:rPr>
          <w:rFonts w:ascii="Times New Roman" w:hAnsi="Times New Roman" w:cs="Times New Roman"/>
          <w:b/>
          <w:bCs/>
          <w:sz w:val="24"/>
          <w:szCs w:val="24"/>
        </w:rPr>
      </w:pPr>
      <w:r w:rsidRPr="000010FE">
        <w:rPr>
          <w:rFonts w:ascii="Times New Roman" w:hAnsi="Times New Roman" w:cs="Times New Roman"/>
          <w:b/>
          <w:bCs/>
          <w:sz w:val="24"/>
          <w:szCs w:val="24"/>
        </w:rPr>
        <w:lastRenderedPageBreak/>
        <w:t>Wireless Network Considerations</w:t>
      </w:r>
    </w:p>
    <w:p w14:paraId="6BAD03BB" w14:textId="1ECC7BFF" w:rsidR="000010FE" w:rsidRPr="000010FE" w:rsidRDefault="000010FE" w:rsidP="00CD5917">
      <w:pPr>
        <w:pStyle w:val="ListParagraph"/>
        <w:numPr>
          <w:ilvl w:val="0"/>
          <w:numId w:val="10"/>
        </w:numPr>
        <w:spacing w:line="480" w:lineRule="auto"/>
        <w:rPr>
          <w:rFonts w:ascii="Times New Roman" w:hAnsi="Times New Roman" w:cs="Times New Roman"/>
          <w:b/>
          <w:bCs/>
          <w:sz w:val="24"/>
          <w:szCs w:val="24"/>
        </w:rPr>
      </w:pPr>
      <w:r w:rsidRPr="000010FE">
        <w:rPr>
          <w:rFonts w:ascii="Times New Roman" w:hAnsi="Times New Roman" w:cs="Times New Roman"/>
          <w:sz w:val="24"/>
          <w:szCs w:val="24"/>
        </w:rPr>
        <w:t>Guest Wi-Fi (VLAN 20) is separated from VLAN 10.</w:t>
      </w:r>
    </w:p>
    <w:p w14:paraId="3D5176BE" w14:textId="77777777"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Routed directly through the router and not the internal switch.</w:t>
      </w:r>
    </w:p>
    <w:p w14:paraId="29965E84" w14:textId="77777777"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Ensures guests cannot access internal systems or devices.</w:t>
      </w:r>
    </w:p>
    <w:p w14:paraId="62D2333F" w14:textId="77777777" w:rsidR="00A90B6D" w:rsidRDefault="00A90B6D" w:rsidP="00CD5917">
      <w:pPr>
        <w:pStyle w:val="ListParagraph"/>
        <w:numPr>
          <w:ilvl w:val="0"/>
          <w:numId w:val="10"/>
        </w:numPr>
        <w:spacing w:line="480" w:lineRule="auto"/>
        <w:rPr>
          <w:rFonts w:ascii="Times New Roman" w:hAnsi="Times New Roman" w:cs="Times New Roman"/>
          <w:sz w:val="24"/>
          <w:szCs w:val="24"/>
        </w:rPr>
      </w:pPr>
    </w:p>
    <w:p w14:paraId="4DBF4DF2" w14:textId="08B4B8F6"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b/>
          <w:bCs/>
          <w:sz w:val="24"/>
          <w:szCs w:val="24"/>
        </w:rPr>
        <w:t>Description of Security Measures</w:t>
      </w:r>
    </w:p>
    <w:p w14:paraId="004D5C70" w14:textId="77777777"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Firewall Rules:</w:t>
      </w:r>
    </w:p>
    <w:p w14:paraId="501FE45B" w14:textId="3B5888DE"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Allow only specific inbound VPN ports (UDP 500, 4500, ESP)</w:t>
      </w:r>
    </w:p>
    <w:p w14:paraId="75435A51" w14:textId="3F0DE0E4"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Block VLAN 20 (Guest Wi-Fi) from accessing VLAN 10 (Internal)</w:t>
      </w:r>
    </w:p>
    <w:p w14:paraId="1BDE4080" w14:textId="71E21C1B"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Allow HTTP, HTTPS, and DNS traffic for internal devices</w:t>
      </w:r>
    </w:p>
    <w:p w14:paraId="49BE8D26" w14:textId="77777777" w:rsid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IDS/IPS Settings:</w:t>
      </w:r>
      <w:r>
        <w:rPr>
          <w:rFonts w:ascii="Times New Roman" w:hAnsi="Times New Roman" w:cs="Times New Roman"/>
          <w:sz w:val="24"/>
          <w:szCs w:val="24"/>
        </w:rPr>
        <w:t xml:space="preserve"> </w:t>
      </w:r>
    </w:p>
    <w:p w14:paraId="0C5EE83A" w14:textId="77777777"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Signature-based detection enabled</w:t>
      </w:r>
    </w:p>
    <w:p w14:paraId="03962248" w14:textId="77777777"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Alerts configured for port scans, brute force, unusual outbound traffic</w:t>
      </w:r>
    </w:p>
    <w:p w14:paraId="62F1F615" w14:textId="6CF8104C"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Passive mode for logging; active mode for critical threats</w:t>
      </w:r>
    </w:p>
    <w:p w14:paraId="1F8BD91C" w14:textId="77777777" w:rsid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VPN Setup:</w:t>
      </w:r>
    </w:p>
    <w:p w14:paraId="1399FCF5" w14:textId="77777777"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Uses IKEv2/IPSec</w:t>
      </w:r>
    </w:p>
    <w:p w14:paraId="19794E2F" w14:textId="77777777"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MFA required for login</w:t>
      </w:r>
    </w:p>
    <w:p w14:paraId="1FC503FE" w14:textId="0F71BD56"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Split tunneling disabled to enforce all traffic through VPN tunnel</w:t>
      </w:r>
    </w:p>
    <w:p w14:paraId="198F834B" w14:textId="77777777" w:rsidR="000010FE" w:rsidRDefault="000010FE" w:rsidP="00CD5917">
      <w:pPr>
        <w:spacing w:line="480" w:lineRule="auto"/>
        <w:rPr>
          <w:rFonts w:ascii="Times New Roman" w:hAnsi="Times New Roman" w:cs="Times New Roman"/>
          <w:sz w:val="24"/>
          <w:szCs w:val="24"/>
        </w:rPr>
      </w:pPr>
    </w:p>
    <w:p w14:paraId="2ACE42C1" w14:textId="4736BA22" w:rsidR="000010FE" w:rsidRPr="000010FE" w:rsidRDefault="000010FE" w:rsidP="00CD5917">
      <w:pPr>
        <w:spacing w:line="480" w:lineRule="auto"/>
        <w:rPr>
          <w:rFonts w:ascii="Times New Roman" w:hAnsi="Times New Roman" w:cs="Times New Roman"/>
          <w:b/>
          <w:bCs/>
          <w:sz w:val="24"/>
          <w:szCs w:val="24"/>
        </w:rPr>
      </w:pPr>
      <w:r w:rsidRPr="000010FE">
        <w:rPr>
          <w:rFonts w:ascii="Times New Roman" w:hAnsi="Times New Roman" w:cs="Times New Roman"/>
          <w:b/>
          <w:bCs/>
          <w:sz w:val="24"/>
          <w:szCs w:val="24"/>
        </w:rPr>
        <w:t>Threat Mitigation via Security Measures</w:t>
      </w:r>
    </w:p>
    <w:p w14:paraId="4C872DFA" w14:textId="0E105621"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lastRenderedPageBreak/>
        <w:t>Firewall: Blocks unauthorized access, protects against external threats</w:t>
      </w:r>
    </w:p>
    <w:p w14:paraId="6AB99DC7" w14:textId="4C2ED704"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IDS/IPS: Detects and optionally prevents attacks such as scans, DDoS, malware C2 traffic</w:t>
      </w:r>
    </w:p>
    <w:p w14:paraId="4B433709" w14:textId="2FFFA940"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VPN: Protects data in transit from remote users</w:t>
      </w:r>
    </w:p>
    <w:p w14:paraId="4A0D46C7" w14:textId="0E50B224"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VLANs: Isolate traffic to prevent unauthorized lateral movement</w:t>
      </w:r>
    </w:p>
    <w:p w14:paraId="78AD6D9C" w14:textId="281F6DA7"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MFA: Stops password-only login vulnerabilities</w:t>
      </w:r>
    </w:p>
    <w:p w14:paraId="1921ADE1" w14:textId="77777777" w:rsidR="00A90B6D" w:rsidRPr="000010FE" w:rsidRDefault="00A90B6D" w:rsidP="00CD5917">
      <w:pPr>
        <w:pStyle w:val="ListParagraph"/>
        <w:numPr>
          <w:ilvl w:val="0"/>
          <w:numId w:val="10"/>
        </w:numPr>
        <w:spacing w:line="480" w:lineRule="auto"/>
        <w:rPr>
          <w:rFonts w:ascii="Times New Roman" w:hAnsi="Times New Roman" w:cs="Times New Roman"/>
          <w:sz w:val="24"/>
          <w:szCs w:val="24"/>
        </w:rPr>
      </w:pPr>
    </w:p>
    <w:p w14:paraId="77FE7280" w14:textId="403E457B" w:rsidR="000010FE" w:rsidRPr="000010FE" w:rsidRDefault="000010FE" w:rsidP="00CD5917">
      <w:pPr>
        <w:spacing w:line="480" w:lineRule="auto"/>
        <w:rPr>
          <w:rFonts w:ascii="Times New Roman" w:hAnsi="Times New Roman" w:cs="Times New Roman"/>
          <w:b/>
          <w:bCs/>
          <w:sz w:val="24"/>
          <w:szCs w:val="24"/>
        </w:rPr>
      </w:pPr>
      <w:r w:rsidRPr="000010FE">
        <w:rPr>
          <w:rFonts w:ascii="Times New Roman" w:hAnsi="Times New Roman" w:cs="Times New Roman"/>
          <w:b/>
          <w:bCs/>
          <w:sz w:val="24"/>
          <w:szCs w:val="24"/>
        </w:rPr>
        <w:t>Wireless Security Strategies</w:t>
      </w:r>
    </w:p>
    <w:p w14:paraId="51020CCC" w14:textId="77777777"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Separate SSIDs for internal and guest users</w:t>
      </w:r>
    </w:p>
    <w:p w14:paraId="2CDB8156" w14:textId="77777777"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WPA3 Encryption enabled on access points</w:t>
      </w:r>
    </w:p>
    <w:p w14:paraId="4742446D" w14:textId="77777777" w:rsid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Guest VLAN 20 blocked from internal VLAN 10</w:t>
      </w:r>
    </w:p>
    <w:p w14:paraId="41AB78F9" w14:textId="5DC770E1" w:rsidR="000010FE" w:rsidRPr="000010FE" w:rsidRDefault="000010FE" w:rsidP="00CD5917">
      <w:pPr>
        <w:pStyle w:val="ListParagraph"/>
        <w:numPr>
          <w:ilvl w:val="0"/>
          <w:numId w:val="10"/>
        </w:numPr>
        <w:spacing w:line="480" w:lineRule="auto"/>
        <w:rPr>
          <w:rFonts w:ascii="Times New Roman" w:hAnsi="Times New Roman" w:cs="Times New Roman"/>
          <w:sz w:val="24"/>
          <w:szCs w:val="24"/>
        </w:rPr>
      </w:pPr>
      <w:r w:rsidRPr="000010FE">
        <w:rPr>
          <w:rFonts w:ascii="Times New Roman" w:hAnsi="Times New Roman" w:cs="Times New Roman"/>
          <w:sz w:val="24"/>
          <w:szCs w:val="24"/>
        </w:rPr>
        <w:t>MAC Filtering on internal wireless SSID</w:t>
      </w:r>
    </w:p>
    <w:p w14:paraId="6A4CB123" w14:textId="77777777" w:rsidR="000010FE" w:rsidRPr="000010FE" w:rsidRDefault="000010FE" w:rsidP="00CD5917">
      <w:pPr>
        <w:spacing w:line="480" w:lineRule="auto"/>
        <w:rPr>
          <w:rFonts w:ascii="Times New Roman" w:hAnsi="Times New Roman" w:cs="Times New Roman"/>
          <w:sz w:val="24"/>
          <w:szCs w:val="24"/>
        </w:rPr>
      </w:pPr>
    </w:p>
    <w:p w14:paraId="1B346CE6" w14:textId="7EA60C1C" w:rsidR="000010FE" w:rsidRPr="000010FE" w:rsidRDefault="000010FE" w:rsidP="00CD5917">
      <w:pPr>
        <w:spacing w:line="480" w:lineRule="auto"/>
        <w:rPr>
          <w:rFonts w:ascii="Times New Roman" w:hAnsi="Times New Roman" w:cs="Times New Roman"/>
          <w:b/>
          <w:bCs/>
          <w:sz w:val="24"/>
          <w:szCs w:val="24"/>
        </w:rPr>
      </w:pPr>
      <w:r w:rsidRPr="000010FE">
        <w:rPr>
          <w:rFonts w:ascii="Times New Roman" w:hAnsi="Times New Roman" w:cs="Times New Roman"/>
          <w:b/>
          <w:bCs/>
          <w:sz w:val="24"/>
          <w:szCs w:val="24"/>
        </w:rPr>
        <w:t>Justification</w:t>
      </w:r>
    </w:p>
    <w:p w14:paraId="22D8A8A7" w14:textId="307A9DAB" w:rsidR="000010FE" w:rsidRPr="00F31D20" w:rsidRDefault="000010FE" w:rsidP="00CD5917">
      <w:pPr>
        <w:pStyle w:val="ListParagraph"/>
        <w:numPr>
          <w:ilvl w:val="0"/>
          <w:numId w:val="10"/>
        </w:numPr>
        <w:spacing w:line="480" w:lineRule="auto"/>
        <w:rPr>
          <w:rFonts w:ascii="Times New Roman" w:hAnsi="Times New Roman" w:cs="Times New Roman"/>
          <w:sz w:val="24"/>
          <w:szCs w:val="24"/>
        </w:rPr>
      </w:pPr>
      <w:r w:rsidRPr="00F31D20">
        <w:rPr>
          <w:rFonts w:ascii="Times New Roman" w:hAnsi="Times New Roman" w:cs="Times New Roman"/>
          <w:sz w:val="24"/>
          <w:szCs w:val="24"/>
        </w:rPr>
        <w:t>Reduces risk of internal compromise via guest devices</w:t>
      </w:r>
    </w:p>
    <w:p w14:paraId="3D49CBCA" w14:textId="51726063" w:rsidR="000010FE" w:rsidRPr="00F31D20" w:rsidRDefault="000010FE" w:rsidP="00CD5917">
      <w:pPr>
        <w:pStyle w:val="ListParagraph"/>
        <w:numPr>
          <w:ilvl w:val="0"/>
          <w:numId w:val="10"/>
        </w:numPr>
        <w:spacing w:line="480" w:lineRule="auto"/>
        <w:rPr>
          <w:rFonts w:ascii="Times New Roman" w:hAnsi="Times New Roman" w:cs="Times New Roman"/>
          <w:sz w:val="24"/>
          <w:szCs w:val="24"/>
        </w:rPr>
      </w:pPr>
      <w:r w:rsidRPr="00F31D20">
        <w:rPr>
          <w:rFonts w:ascii="Times New Roman" w:hAnsi="Times New Roman" w:cs="Times New Roman"/>
          <w:sz w:val="24"/>
          <w:szCs w:val="24"/>
        </w:rPr>
        <w:t>Ensures only authorized devices access business-sensitive systems</w:t>
      </w:r>
    </w:p>
    <w:p w14:paraId="531BDE5F" w14:textId="77777777" w:rsidR="000010FE" w:rsidRPr="000010FE" w:rsidRDefault="000010FE" w:rsidP="00CD5917">
      <w:pPr>
        <w:spacing w:line="480" w:lineRule="auto"/>
        <w:rPr>
          <w:rFonts w:ascii="Times New Roman" w:hAnsi="Times New Roman" w:cs="Times New Roman"/>
          <w:sz w:val="24"/>
          <w:szCs w:val="24"/>
        </w:rPr>
      </w:pPr>
    </w:p>
    <w:p w14:paraId="6F2EC21E" w14:textId="0048A9C8" w:rsidR="000010FE" w:rsidRPr="00F31D20" w:rsidRDefault="000010FE" w:rsidP="00CD5917">
      <w:pPr>
        <w:spacing w:line="480" w:lineRule="auto"/>
        <w:rPr>
          <w:rFonts w:ascii="Times New Roman" w:hAnsi="Times New Roman" w:cs="Times New Roman"/>
          <w:b/>
          <w:bCs/>
          <w:sz w:val="24"/>
          <w:szCs w:val="24"/>
        </w:rPr>
      </w:pPr>
      <w:r w:rsidRPr="00F31D20">
        <w:rPr>
          <w:rFonts w:ascii="Times New Roman" w:hAnsi="Times New Roman" w:cs="Times New Roman"/>
          <w:b/>
          <w:bCs/>
          <w:sz w:val="24"/>
          <w:szCs w:val="24"/>
        </w:rPr>
        <w:t>Implementation Steps</w:t>
      </w:r>
    </w:p>
    <w:p w14:paraId="280FD7F6" w14:textId="77777777" w:rsidR="00F31D20" w:rsidRDefault="000010FE" w:rsidP="00CD5917">
      <w:pPr>
        <w:pStyle w:val="ListParagraph"/>
        <w:numPr>
          <w:ilvl w:val="0"/>
          <w:numId w:val="10"/>
        </w:numPr>
        <w:spacing w:line="480" w:lineRule="auto"/>
        <w:rPr>
          <w:rFonts w:ascii="Times New Roman" w:hAnsi="Times New Roman" w:cs="Times New Roman"/>
          <w:sz w:val="24"/>
          <w:szCs w:val="24"/>
        </w:rPr>
      </w:pPr>
      <w:r w:rsidRPr="00F31D20">
        <w:rPr>
          <w:rFonts w:ascii="Times New Roman" w:hAnsi="Times New Roman" w:cs="Times New Roman"/>
          <w:sz w:val="24"/>
          <w:szCs w:val="24"/>
        </w:rPr>
        <w:t>Configure ISP router for VLAN support</w:t>
      </w:r>
    </w:p>
    <w:p w14:paraId="52273235" w14:textId="77777777" w:rsidR="00F31D20" w:rsidRDefault="000010FE" w:rsidP="00CD5917">
      <w:pPr>
        <w:pStyle w:val="ListParagraph"/>
        <w:numPr>
          <w:ilvl w:val="0"/>
          <w:numId w:val="10"/>
        </w:numPr>
        <w:spacing w:line="480" w:lineRule="auto"/>
        <w:rPr>
          <w:rFonts w:ascii="Times New Roman" w:hAnsi="Times New Roman" w:cs="Times New Roman"/>
          <w:sz w:val="24"/>
          <w:szCs w:val="24"/>
        </w:rPr>
      </w:pPr>
      <w:r w:rsidRPr="00F31D20">
        <w:rPr>
          <w:rFonts w:ascii="Times New Roman" w:hAnsi="Times New Roman" w:cs="Times New Roman"/>
          <w:sz w:val="24"/>
          <w:szCs w:val="24"/>
        </w:rPr>
        <w:t>Deploy firewall with NAT, ACLs, and VPN support</w:t>
      </w:r>
    </w:p>
    <w:p w14:paraId="45D56D9D" w14:textId="77777777" w:rsidR="00F31D20" w:rsidRDefault="000010FE" w:rsidP="00CD5917">
      <w:pPr>
        <w:pStyle w:val="ListParagraph"/>
        <w:numPr>
          <w:ilvl w:val="0"/>
          <w:numId w:val="10"/>
        </w:numPr>
        <w:spacing w:line="480" w:lineRule="auto"/>
        <w:rPr>
          <w:rFonts w:ascii="Times New Roman" w:hAnsi="Times New Roman" w:cs="Times New Roman"/>
          <w:sz w:val="24"/>
          <w:szCs w:val="24"/>
        </w:rPr>
      </w:pPr>
      <w:r w:rsidRPr="00F31D20">
        <w:rPr>
          <w:rFonts w:ascii="Times New Roman" w:hAnsi="Times New Roman" w:cs="Times New Roman"/>
          <w:sz w:val="24"/>
          <w:szCs w:val="24"/>
        </w:rPr>
        <w:t>Install and configure IDS/IPS inline between firewall and Layer 3 switch</w:t>
      </w:r>
    </w:p>
    <w:p w14:paraId="43157233" w14:textId="77777777" w:rsidR="00F31D20" w:rsidRDefault="000010FE" w:rsidP="00CD5917">
      <w:pPr>
        <w:pStyle w:val="ListParagraph"/>
        <w:numPr>
          <w:ilvl w:val="0"/>
          <w:numId w:val="10"/>
        </w:numPr>
        <w:spacing w:line="480" w:lineRule="auto"/>
        <w:rPr>
          <w:rFonts w:ascii="Times New Roman" w:hAnsi="Times New Roman" w:cs="Times New Roman"/>
          <w:sz w:val="24"/>
          <w:szCs w:val="24"/>
        </w:rPr>
      </w:pPr>
      <w:r w:rsidRPr="00F31D20">
        <w:rPr>
          <w:rFonts w:ascii="Times New Roman" w:hAnsi="Times New Roman" w:cs="Times New Roman"/>
          <w:sz w:val="24"/>
          <w:szCs w:val="24"/>
        </w:rPr>
        <w:lastRenderedPageBreak/>
        <w:t>Set up Layer 3 switch for inter-VLAN routing</w:t>
      </w:r>
    </w:p>
    <w:p w14:paraId="4908BD11" w14:textId="77777777" w:rsidR="00F31D20" w:rsidRDefault="000010FE" w:rsidP="00CD5917">
      <w:pPr>
        <w:pStyle w:val="ListParagraph"/>
        <w:numPr>
          <w:ilvl w:val="0"/>
          <w:numId w:val="10"/>
        </w:numPr>
        <w:spacing w:line="480" w:lineRule="auto"/>
        <w:rPr>
          <w:rFonts w:ascii="Times New Roman" w:hAnsi="Times New Roman" w:cs="Times New Roman"/>
          <w:sz w:val="24"/>
          <w:szCs w:val="24"/>
        </w:rPr>
      </w:pPr>
      <w:r w:rsidRPr="00F31D20">
        <w:rPr>
          <w:rFonts w:ascii="Times New Roman" w:hAnsi="Times New Roman" w:cs="Times New Roman"/>
          <w:sz w:val="24"/>
          <w:szCs w:val="24"/>
        </w:rPr>
        <w:t>Assign devices to VLAN 10 (Admin, Server, Customer Support)</w:t>
      </w:r>
    </w:p>
    <w:p w14:paraId="7C44206C" w14:textId="77777777" w:rsidR="00F31D20" w:rsidRDefault="000010FE" w:rsidP="00CD5917">
      <w:pPr>
        <w:pStyle w:val="ListParagraph"/>
        <w:numPr>
          <w:ilvl w:val="0"/>
          <w:numId w:val="10"/>
        </w:numPr>
        <w:spacing w:line="480" w:lineRule="auto"/>
        <w:rPr>
          <w:rFonts w:ascii="Times New Roman" w:hAnsi="Times New Roman" w:cs="Times New Roman"/>
          <w:sz w:val="24"/>
          <w:szCs w:val="24"/>
        </w:rPr>
      </w:pPr>
      <w:r w:rsidRPr="00F31D20">
        <w:rPr>
          <w:rFonts w:ascii="Times New Roman" w:hAnsi="Times New Roman" w:cs="Times New Roman"/>
          <w:sz w:val="24"/>
          <w:szCs w:val="24"/>
        </w:rPr>
        <w:t>Configure Guest Wi-Fi on VLAN 20 via access point</w:t>
      </w:r>
    </w:p>
    <w:p w14:paraId="7C305346" w14:textId="77777777" w:rsidR="00F31D20" w:rsidRDefault="000010FE" w:rsidP="00CD5917">
      <w:pPr>
        <w:pStyle w:val="ListParagraph"/>
        <w:numPr>
          <w:ilvl w:val="0"/>
          <w:numId w:val="10"/>
        </w:numPr>
        <w:spacing w:line="480" w:lineRule="auto"/>
        <w:rPr>
          <w:rFonts w:ascii="Times New Roman" w:hAnsi="Times New Roman" w:cs="Times New Roman"/>
          <w:sz w:val="24"/>
          <w:szCs w:val="24"/>
        </w:rPr>
      </w:pPr>
      <w:r w:rsidRPr="00F31D20">
        <w:rPr>
          <w:rFonts w:ascii="Times New Roman" w:hAnsi="Times New Roman" w:cs="Times New Roman"/>
          <w:sz w:val="24"/>
          <w:szCs w:val="24"/>
        </w:rPr>
        <w:t>Apply firewall rules for inter-VLAN control</w:t>
      </w:r>
    </w:p>
    <w:p w14:paraId="5A8EF72B" w14:textId="457A342C" w:rsidR="000010FE" w:rsidRPr="00F31D20" w:rsidRDefault="000010FE" w:rsidP="00CD5917">
      <w:pPr>
        <w:pStyle w:val="ListParagraph"/>
        <w:numPr>
          <w:ilvl w:val="0"/>
          <w:numId w:val="10"/>
        </w:numPr>
        <w:spacing w:line="480" w:lineRule="auto"/>
        <w:rPr>
          <w:rFonts w:ascii="Times New Roman" w:hAnsi="Times New Roman" w:cs="Times New Roman"/>
          <w:sz w:val="24"/>
          <w:szCs w:val="24"/>
        </w:rPr>
      </w:pPr>
      <w:r w:rsidRPr="00F31D20">
        <w:rPr>
          <w:rFonts w:ascii="Times New Roman" w:hAnsi="Times New Roman" w:cs="Times New Roman"/>
          <w:sz w:val="24"/>
          <w:szCs w:val="24"/>
        </w:rPr>
        <w:t>Deploy and test VPN setup with MFA</w:t>
      </w:r>
    </w:p>
    <w:p w14:paraId="39AD04F6" w14:textId="77777777" w:rsidR="000010FE" w:rsidRPr="000010FE" w:rsidRDefault="000010FE" w:rsidP="00CD5917">
      <w:pPr>
        <w:spacing w:line="480" w:lineRule="auto"/>
        <w:rPr>
          <w:rFonts w:ascii="Times New Roman" w:hAnsi="Times New Roman" w:cs="Times New Roman"/>
          <w:sz w:val="24"/>
          <w:szCs w:val="24"/>
        </w:rPr>
      </w:pPr>
    </w:p>
    <w:p w14:paraId="3DA43120" w14:textId="77777777" w:rsidR="000010FE" w:rsidRPr="00F31D20" w:rsidRDefault="000010FE" w:rsidP="00CD5917">
      <w:pPr>
        <w:spacing w:line="480" w:lineRule="auto"/>
        <w:rPr>
          <w:rFonts w:ascii="Times New Roman" w:hAnsi="Times New Roman" w:cs="Times New Roman"/>
          <w:b/>
          <w:bCs/>
          <w:sz w:val="24"/>
          <w:szCs w:val="24"/>
        </w:rPr>
      </w:pPr>
      <w:r w:rsidRPr="00F31D20">
        <w:rPr>
          <w:rFonts w:ascii="Times New Roman" w:hAnsi="Times New Roman" w:cs="Times New Roman"/>
          <w:b/>
          <w:bCs/>
          <w:sz w:val="24"/>
          <w:szCs w:val="24"/>
        </w:rPr>
        <w:t>Appendix – Configuration Snippets</w:t>
      </w:r>
    </w:p>
    <w:p w14:paraId="0937A643" w14:textId="77777777" w:rsidR="00F31D20" w:rsidRDefault="00F31D20" w:rsidP="00CD5917">
      <w:pPr>
        <w:spacing w:line="480" w:lineRule="auto"/>
        <w:rPr>
          <w:rFonts w:ascii="Times New Roman" w:hAnsi="Times New Roman" w:cs="Times New Roman"/>
          <w:sz w:val="24"/>
          <w:szCs w:val="24"/>
        </w:rPr>
      </w:pPr>
    </w:p>
    <w:p w14:paraId="3CE647DA" w14:textId="64F795B8"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 VLAN Configuration</w:t>
      </w:r>
    </w:p>
    <w:p w14:paraId="695F3BA7" w14:textId="77777777" w:rsidR="000010FE" w:rsidRPr="000010FE" w:rsidRDefault="000010FE" w:rsidP="00CD5917">
      <w:pPr>
        <w:spacing w:line="480" w:lineRule="auto"/>
        <w:rPr>
          <w:rFonts w:ascii="Times New Roman" w:hAnsi="Times New Roman" w:cs="Times New Roman"/>
          <w:sz w:val="24"/>
          <w:szCs w:val="24"/>
        </w:rPr>
      </w:pPr>
      <w:proofErr w:type="spellStart"/>
      <w:r w:rsidRPr="000010FE">
        <w:rPr>
          <w:rFonts w:ascii="Times New Roman" w:hAnsi="Times New Roman" w:cs="Times New Roman"/>
          <w:sz w:val="24"/>
          <w:szCs w:val="24"/>
        </w:rPr>
        <w:t>vlan</w:t>
      </w:r>
      <w:proofErr w:type="spellEnd"/>
      <w:r w:rsidRPr="000010FE">
        <w:rPr>
          <w:rFonts w:ascii="Times New Roman" w:hAnsi="Times New Roman" w:cs="Times New Roman"/>
          <w:sz w:val="24"/>
          <w:szCs w:val="24"/>
        </w:rPr>
        <w:t xml:space="preserve"> 10</w:t>
      </w:r>
    </w:p>
    <w:p w14:paraId="05805E1F" w14:textId="77777777"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 xml:space="preserve"> name Internal</w:t>
      </w:r>
    </w:p>
    <w:p w14:paraId="28A786AE" w14:textId="77777777" w:rsidR="000010FE" w:rsidRPr="000010FE" w:rsidRDefault="000010FE" w:rsidP="00CD5917">
      <w:pPr>
        <w:spacing w:line="480" w:lineRule="auto"/>
        <w:rPr>
          <w:rFonts w:ascii="Times New Roman" w:hAnsi="Times New Roman" w:cs="Times New Roman"/>
          <w:sz w:val="24"/>
          <w:szCs w:val="24"/>
        </w:rPr>
      </w:pPr>
      <w:proofErr w:type="spellStart"/>
      <w:r w:rsidRPr="000010FE">
        <w:rPr>
          <w:rFonts w:ascii="Times New Roman" w:hAnsi="Times New Roman" w:cs="Times New Roman"/>
          <w:sz w:val="24"/>
          <w:szCs w:val="24"/>
        </w:rPr>
        <w:t>vlan</w:t>
      </w:r>
      <w:proofErr w:type="spellEnd"/>
      <w:r w:rsidRPr="000010FE">
        <w:rPr>
          <w:rFonts w:ascii="Times New Roman" w:hAnsi="Times New Roman" w:cs="Times New Roman"/>
          <w:sz w:val="24"/>
          <w:szCs w:val="24"/>
        </w:rPr>
        <w:t xml:space="preserve"> 20</w:t>
      </w:r>
    </w:p>
    <w:p w14:paraId="3DE69CA0" w14:textId="77777777"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 xml:space="preserve"> name Guest</w:t>
      </w:r>
    </w:p>
    <w:p w14:paraId="531370AE" w14:textId="77777777"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interface g0/1</w:t>
      </w:r>
    </w:p>
    <w:p w14:paraId="2BD692C9" w14:textId="77777777"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 xml:space="preserve"> switchport mode access</w:t>
      </w:r>
    </w:p>
    <w:p w14:paraId="61C9FF1C" w14:textId="77777777"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 xml:space="preserve"> switchport access </w:t>
      </w:r>
      <w:proofErr w:type="spellStart"/>
      <w:r w:rsidRPr="000010FE">
        <w:rPr>
          <w:rFonts w:ascii="Times New Roman" w:hAnsi="Times New Roman" w:cs="Times New Roman"/>
          <w:sz w:val="24"/>
          <w:szCs w:val="24"/>
        </w:rPr>
        <w:t>vlan</w:t>
      </w:r>
      <w:proofErr w:type="spellEnd"/>
      <w:r w:rsidRPr="000010FE">
        <w:rPr>
          <w:rFonts w:ascii="Times New Roman" w:hAnsi="Times New Roman" w:cs="Times New Roman"/>
          <w:sz w:val="24"/>
          <w:szCs w:val="24"/>
        </w:rPr>
        <w:t xml:space="preserve"> 10</w:t>
      </w:r>
    </w:p>
    <w:p w14:paraId="1D4CCA10" w14:textId="77777777"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interface g0/2</w:t>
      </w:r>
    </w:p>
    <w:p w14:paraId="25F08914" w14:textId="77777777"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 xml:space="preserve"> switchport mode access</w:t>
      </w:r>
    </w:p>
    <w:p w14:paraId="17C77FC3" w14:textId="77777777"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lastRenderedPageBreak/>
        <w:t xml:space="preserve"> switchport access </w:t>
      </w:r>
      <w:proofErr w:type="spellStart"/>
      <w:r w:rsidRPr="000010FE">
        <w:rPr>
          <w:rFonts w:ascii="Times New Roman" w:hAnsi="Times New Roman" w:cs="Times New Roman"/>
          <w:sz w:val="24"/>
          <w:szCs w:val="24"/>
        </w:rPr>
        <w:t>vlan</w:t>
      </w:r>
      <w:proofErr w:type="spellEnd"/>
      <w:r w:rsidRPr="000010FE">
        <w:rPr>
          <w:rFonts w:ascii="Times New Roman" w:hAnsi="Times New Roman" w:cs="Times New Roman"/>
          <w:sz w:val="24"/>
          <w:szCs w:val="24"/>
        </w:rPr>
        <w:t xml:space="preserve"> 20</w:t>
      </w:r>
    </w:p>
    <w:p w14:paraId="5B7D17DB" w14:textId="77777777" w:rsidR="000010FE" w:rsidRPr="000010FE" w:rsidRDefault="000010FE" w:rsidP="00CD5917">
      <w:pPr>
        <w:spacing w:line="480" w:lineRule="auto"/>
        <w:rPr>
          <w:rFonts w:ascii="Times New Roman" w:hAnsi="Times New Roman" w:cs="Times New Roman"/>
          <w:sz w:val="24"/>
          <w:szCs w:val="24"/>
        </w:rPr>
      </w:pPr>
    </w:p>
    <w:p w14:paraId="6909195A" w14:textId="77777777" w:rsidR="000010FE" w:rsidRPr="000010FE" w:rsidRDefault="000010FE" w:rsidP="00CD5917">
      <w:pPr>
        <w:spacing w:line="480" w:lineRule="auto"/>
        <w:rPr>
          <w:rFonts w:ascii="Times New Roman" w:hAnsi="Times New Roman" w:cs="Times New Roman"/>
          <w:sz w:val="24"/>
          <w:szCs w:val="24"/>
        </w:rPr>
      </w:pPr>
      <w:r w:rsidRPr="000010FE">
        <w:rPr>
          <w:rFonts w:ascii="Times New Roman" w:hAnsi="Times New Roman" w:cs="Times New Roman"/>
          <w:sz w:val="24"/>
          <w:szCs w:val="24"/>
        </w:rPr>
        <w:t># Firewall ACL</w:t>
      </w:r>
    </w:p>
    <w:p w14:paraId="254523EB" w14:textId="77777777" w:rsidR="00A90B6D" w:rsidRPr="00A90B6D" w:rsidRDefault="00A90B6D" w:rsidP="00CD5917">
      <w:pPr>
        <w:spacing w:line="480" w:lineRule="auto"/>
        <w:rPr>
          <w:rFonts w:ascii="Times New Roman" w:hAnsi="Times New Roman" w:cs="Times New Roman"/>
          <w:sz w:val="24"/>
          <w:szCs w:val="24"/>
        </w:rPr>
      </w:pPr>
      <w:r w:rsidRPr="00A90B6D">
        <w:rPr>
          <w:rFonts w:ascii="Times New Roman" w:hAnsi="Times New Roman" w:cs="Times New Roman"/>
          <w:sz w:val="24"/>
          <w:szCs w:val="24"/>
        </w:rPr>
        <w:t xml:space="preserve">access-list 101 deny </w:t>
      </w:r>
      <w:proofErr w:type="spellStart"/>
      <w:r w:rsidRPr="00A90B6D">
        <w:rPr>
          <w:rFonts w:ascii="Times New Roman" w:hAnsi="Times New Roman" w:cs="Times New Roman"/>
          <w:sz w:val="24"/>
          <w:szCs w:val="24"/>
        </w:rPr>
        <w:t>ip</w:t>
      </w:r>
      <w:proofErr w:type="spellEnd"/>
      <w:r w:rsidRPr="00A90B6D">
        <w:rPr>
          <w:rFonts w:ascii="Times New Roman" w:hAnsi="Times New Roman" w:cs="Times New Roman"/>
          <w:sz w:val="24"/>
          <w:szCs w:val="24"/>
        </w:rPr>
        <w:t xml:space="preserve"> </w:t>
      </w:r>
      <w:proofErr w:type="spellStart"/>
      <w:r w:rsidRPr="00A90B6D">
        <w:rPr>
          <w:rFonts w:ascii="Times New Roman" w:hAnsi="Times New Roman" w:cs="Times New Roman"/>
          <w:sz w:val="24"/>
          <w:szCs w:val="24"/>
        </w:rPr>
        <w:t>guest_net</w:t>
      </w:r>
      <w:proofErr w:type="spellEnd"/>
      <w:r w:rsidRPr="00A90B6D">
        <w:rPr>
          <w:rFonts w:ascii="Times New Roman" w:hAnsi="Times New Roman" w:cs="Times New Roman"/>
          <w:sz w:val="24"/>
          <w:szCs w:val="24"/>
        </w:rPr>
        <w:t xml:space="preserve"> </w:t>
      </w:r>
      <w:proofErr w:type="spellStart"/>
      <w:r w:rsidRPr="00A90B6D">
        <w:rPr>
          <w:rFonts w:ascii="Times New Roman" w:hAnsi="Times New Roman" w:cs="Times New Roman"/>
          <w:sz w:val="24"/>
          <w:szCs w:val="24"/>
        </w:rPr>
        <w:t>subnet_mask</w:t>
      </w:r>
      <w:proofErr w:type="spellEnd"/>
      <w:r w:rsidRPr="00A90B6D">
        <w:rPr>
          <w:rFonts w:ascii="Times New Roman" w:hAnsi="Times New Roman" w:cs="Times New Roman"/>
          <w:sz w:val="24"/>
          <w:szCs w:val="24"/>
        </w:rPr>
        <w:t xml:space="preserve"> </w:t>
      </w:r>
      <w:proofErr w:type="spellStart"/>
      <w:r w:rsidRPr="00A90B6D">
        <w:rPr>
          <w:rFonts w:ascii="Times New Roman" w:hAnsi="Times New Roman" w:cs="Times New Roman"/>
          <w:sz w:val="24"/>
          <w:szCs w:val="24"/>
        </w:rPr>
        <w:t>internal_net</w:t>
      </w:r>
      <w:proofErr w:type="spellEnd"/>
      <w:r w:rsidRPr="00A90B6D">
        <w:rPr>
          <w:rFonts w:ascii="Times New Roman" w:hAnsi="Times New Roman" w:cs="Times New Roman"/>
          <w:sz w:val="24"/>
          <w:szCs w:val="24"/>
        </w:rPr>
        <w:t xml:space="preserve"> </w:t>
      </w:r>
      <w:proofErr w:type="spellStart"/>
      <w:r w:rsidRPr="00A90B6D">
        <w:rPr>
          <w:rFonts w:ascii="Times New Roman" w:hAnsi="Times New Roman" w:cs="Times New Roman"/>
          <w:sz w:val="24"/>
          <w:szCs w:val="24"/>
        </w:rPr>
        <w:t>subnet_mask</w:t>
      </w:r>
      <w:proofErr w:type="spellEnd"/>
    </w:p>
    <w:p w14:paraId="62C5C405" w14:textId="687FAD4F" w:rsidR="00F31D20" w:rsidRDefault="00A90B6D" w:rsidP="00CD5917">
      <w:pPr>
        <w:spacing w:line="480" w:lineRule="auto"/>
        <w:rPr>
          <w:rFonts w:ascii="Times New Roman" w:hAnsi="Times New Roman" w:cs="Times New Roman"/>
          <w:sz w:val="24"/>
          <w:szCs w:val="24"/>
        </w:rPr>
      </w:pPr>
      <w:r w:rsidRPr="00A90B6D">
        <w:rPr>
          <w:rFonts w:ascii="Times New Roman" w:hAnsi="Times New Roman" w:cs="Times New Roman"/>
          <w:sz w:val="24"/>
          <w:szCs w:val="24"/>
        </w:rPr>
        <w:t xml:space="preserve">access-list 101 permit </w:t>
      </w:r>
      <w:proofErr w:type="spellStart"/>
      <w:r w:rsidRPr="00A90B6D">
        <w:rPr>
          <w:rFonts w:ascii="Times New Roman" w:hAnsi="Times New Roman" w:cs="Times New Roman"/>
          <w:sz w:val="24"/>
          <w:szCs w:val="24"/>
        </w:rPr>
        <w:t>ip</w:t>
      </w:r>
      <w:proofErr w:type="spellEnd"/>
      <w:r w:rsidRPr="00A90B6D">
        <w:rPr>
          <w:rFonts w:ascii="Times New Roman" w:hAnsi="Times New Roman" w:cs="Times New Roman"/>
          <w:sz w:val="24"/>
          <w:szCs w:val="24"/>
        </w:rPr>
        <w:t xml:space="preserve"> </w:t>
      </w:r>
      <w:proofErr w:type="spellStart"/>
      <w:r w:rsidRPr="00A90B6D">
        <w:rPr>
          <w:rFonts w:ascii="Times New Roman" w:hAnsi="Times New Roman" w:cs="Times New Roman"/>
          <w:sz w:val="24"/>
          <w:szCs w:val="24"/>
        </w:rPr>
        <w:t>internal_net</w:t>
      </w:r>
      <w:proofErr w:type="spellEnd"/>
      <w:r w:rsidRPr="00A90B6D">
        <w:rPr>
          <w:rFonts w:ascii="Times New Roman" w:hAnsi="Times New Roman" w:cs="Times New Roman"/>
          <w:sz w:val="24"/>
          <w:szCs w:val="24"/>
        </w:rPr>
        <w:t xml:space="preserve"> </w:t>
      </w:r>
      <w:proofErr w:type="spellStart"/>
      <w:r w:rsidRPr="00A90B6D">
        <w:rPr>
          <w:rFonts w:ascii="Times New Roman" w:hAnsi="Times New Roman" w:cs="Times New Roman"/>
          <w:sz w:val="24"/>
          <w:szCs w:val="24"/>
        </w:rPr>
        <w:t>subnet_mask</w:t>
      </w:r>
      <w:proofErr w:type="spellEnd"/>
      <w:r w:rsidRPr="00A90B6D">
        <w:rPr>
          <w:rFonts w:ascii="Times New Roman" w:hAnsi="Times New Roman" w:cs="Times New Roman"/>
          <w:sz w:val="24"/>
          <w:szCs w:val="24"/>
        </w:rPr>
        <w:t xml:space="preserve"> any</w:t>
      </w:r>
    </w:p>
    <w:p w14:paraId="17A9C0E1" w14:textId="77777777" w:rsidR="00A90B6D" w:rsidRDefault="00A90B6D" w:rsidP="00CD5917">
      <w:pPr>
        <w:spacing w:line="480" w:lineRule="auto"/>
        <w:rPr>
          <w:rFonts w:ascii="Times New Roman" w:hAnsi="Times New Roman" w:cs="Times New Roman"/>
          <w:sz w:val="24"/>
          <w:szCs w:val="24"/>
        </w:rPr>
      </w:pPr>
    </w:p>
    <w:p w14:paraId="78251351" w14:textId="2860765E" w:rsidR="000010FE" w:rsidRPr="00A90B6D" w:rsidRDefault="000010FE" w:rsidP="00CD5917">
      <w:pPr>
        <w:spacing w:line="480" w:lineRule="auto"/>
        <w:rPr>
          <w:rFonts w:ascii="Times New Roman" w:hAnsi="Times New Roman" w:cs="Times New Roman"/>
          <w:b/>
          <w:bCs/>
          <w:sz w:val="24"/>
          <w:szCs w:val="24"/>
        </w:rPr>
      </w:pPr>
      <w:r w:rsidRPr="00A90B6D">
        <w:rPr>
          <w:rFonts w:ascii="Times New Roman" w:hAnsi="Times New Roman" w:cs="Times New Roman"/>
          <w:b/>
          <w:bCs/>
          <w:sz w:val="24"/>
          <w:szCs w:val="24"/>
        </w:rPr>
        <w:t>Testing Network Security</w:t>
      </w:r>
    </w:p>
    <w:p w14:paraId="0C6E244D" w14:textId="57C8160E" w:rsidR="000010FE" w:rsidRPr="00A90B6D" w:rsidRDefault="000010FE" w:rsidP="00CD5917">
      <w:pPr>
        <w:pStyle w:val="ListParagraph"/>
        <w:numPr>
          <w:ilvl w:val="0"/>
          <w:numId w:val="10"/>
        </w:numPr>
        <w:spacing w:line="480" w:lineRule="auto"/>
        <w:rPr>
          <w:rFonts w:ascii="Times New Roman" w:hAnsi="Times New Roman" w:cs="Times New Roman"/>
          <w:sz w:val="24"/>
          <w:szCs w:val="24"/>
        </w:rPr>
      </w:pPr>
      <w:r w:rsidRPr="00A90B6D">
        <w:rPr>
          <w:rFonts w:ascii="Times New Roman" w:hAnsi="Times New Roman" w:cs="Times New Roman"/>
          <w:sz w:val="24"/>
          <w:szCs w:val="24"/>
        </w:rPr>
        <w:t>Run scans with Nessus/OpenVAS to test firewall and IDS/IPS detection</w:t>
      </w:r>
    </w:p>
    <w:p w14:paraId="7D1C4285" w14:textId="66A365B6" w:rsidR="000010FE" w:rsidRPr="00A90B6D" w:rsidRDefault="000010FE" w:rsidP="00CD5917">
      <w:pPr>
        <w:pStyle w:val="ListParagraph"/>
        <w:numPr>
          <w:ilvl w:val="0"/>
          <w:numId w:val="10"/>
        </w:numPr>
        <w:spacing w:line="480" w:lineRule="auto"/>
        <w:rPr>
          <w:rFonts w:ascii="Times New Roman" w:hAnsi="Times New Roman" w:cs="Times New Roman"/>
          <w:sz w:val="24"/>
          <w:szCs w:val="24"/>
        </w:rPr>
      </w:pPr>
      <w:r w:rsidRPr="00A90B6D">
        <w:rPr>
          <w:rFonts w:ascii="Times New Roman" w:hAnsi="Times New Roman" w:cs="Times New Roman"/>
          <w:sz w:val="24"/>
          <w:szCs w:val="24"/>
        </w:rPr>
        <w:t>Use Kali Linux tools (Nmap, Hydra) to simulate attacks</w:t>
      </w:r>
    </w:p>
    <w:p w14:paraId="3001804E" w14:textId="5B1643F1" w:rsidR="000010FE" w:rsidRPr="00A90B6D" w:rsidRDefault="000010FE" w:rsidP="00CD5917">
      <w:pPr>
        <w:pStyle w:val="ListParagraph"/>
        <w:numPr>
          <w:ilvl w:val="0"/>
          <w:numId w:val="10"/>
        </w:numPr>
        <w:spacing w:line="480" w:lineRule="auto"/>
        <w:rPr>
          <w:rFonts w:ascii="Times New Roman" w:hAnsi="Times New Roman" w:cs="Times New Roman"/>
          <w:sz w:val="24"/>
          <w:szCs w:val="24"/>
        </w:rPr>
      </w:pPr>
      <w:r w:rsidRPr="00A90B6D">
        <w:rPr>
          <w:rFonts w:ascii="Times New Roman" w:hAnsi="Times New Roman" w:cs="Times New Roman"/>
          <w:sz w:val="24"/>
          <w:szCs w:val="24"/>
        </w:rPr>
        <w:t>Test VLAN isolation by trying cross-VLAN pings/access</w:t>
      </w:r>
    </w:p>
    <w:p w14:paraId="6291E441" w14:textId="1BAAA179" w:rsidR="000010FE" w:rsidRPr="00A90B6D" w:rsidRDefault="000010FE" w:rsidP="00CD5917">
      <w:pPr>
        <w:pStyle w:val="ListParagraph"/>
        <w:numPr>
          <w:ilvl w:val="0"/>
          <w:numId w:val="10"/>
        </w:numPr>
        <w:spacing w:line="480" w:lineRule="auto"/>
        <w:rPr>
          <w:rFonts w:ascii="Times New Roman" w:hAnsi="Times New Roman" w:cs="Times New Roman"/>
          <w:sz w:val="24"/>
          <w:szCs w:val="24"/>
        </w:rPr>
      </w:pPr>
      <w:r w:rsidRPr="00A90B6D">
        <w:rPr>
          <w:rFonts w:ascii="Times New Roman" w:hAnsi="Times New Roman" w:cs="Times New Roman"/>
          <w:sz w:val="24"/>
          <w:szCs w:val="24"/>
        </w:rPr>
        <w:t>Monitor VPN logs for unauthorized access attempts</w:t>
      </w:r>
    </w:p>
    <w:p w14:paraId="11EE70A0" w14:textId="77777777" w:rsidR="000010FE" w:rsidRPr="000010FE" w:rsidRDefault="000010FE" w:rsidP="00CD5917">
      <w:pPr>
        <w:spacing w:line="480" w:lineRule="auto"/>
        <w:rPr>
          <w:rFonts w:ascii="Times New Roman" w:hAnsi="Times New Roman" w:cs="Times New Roman"/>
          <w:sz w:val="24"/>
          <w:szCs w:val="24"/>
        </w:rPr>
      </w:pPr>
    </w:p>
    <w:p w14:paraId="036369E5" w14:textId="77777777" w:rsidR="000010FE" w:rsidRPr="00A90B6D" w:rsidRDefault="000010FE" w:rsidP="00CD5917">
      <w:pPr>
        <w:spacing w:line="480" w:lineRule="auto"/>
        <w:rPr>
          <w:rFonts w:ascii="Times New Roman" w:hAnsi="Times New Roman" w:cs="Times New Roman"/>
          <w:b/>
          <w:bCs/>
          <w:sz w:val="24"/>
          <w:szCs w:val="24"/>
        </w:rPr>
      </w:pPr>
      <w:r w:rsidRPr="00A90B6D">
        <w:rPr>
          <w:rFonts w:ascii="Times New Roman" w:hAnsi="Times New Roman" w:cs="Times New Roman"/>
          <w:b/>
          <w:bCs/>
          <w:sz w:val="24"/>
          <w:szCs w:val="24"/>
        </w:rPr>
        <w:t>Success Indicators:</w:t>
      </w:r>
    </w:p>
    <w:p w14:paraId="57F592DB" w14:textId="14732CB3" w:rsidR="000010FE" w:rsidRPr="00A90B6D" w:rsidRDefault="000010FE" w:rsidP="00CD5917">
      <w:pPr>
        <w:pStyle w:val="ListParagraph"/>
        <w:numPr>
          <w:ilvl w:val="0"/>
          <w:numId w:val="10"/>
        </w:numPr>
        <w:spacing w:line="480" w:lineRule="auto"/>
        <w:rPr>
          <w:rFonts w:ascii="Times New Roman" w:hAnsi="Times New Roman" w:cs="Times New Roman"/>
          <w:sz w:val="24"/>
          <w:szCs w:val="24"/>
        </w:rPr>
      </w:pPr>
      <w:r w:rsidRPr="00A90B6D">
        <w:rPr>
          <w:rFonts w:ascii="Times New Roman" w:hAnsi="Times New Roman" w:cs="Times New Roman"/>
          <w:sz w:val="24"/>
          <w:szCs w:val="24"/>
        </w:rPr>
        <w:t>Alerts generated by IDS/IPS on abnormal activity</w:t>
      </w:r>
    </w:p>
    <w:p w14:paraId="0E66A7F1" w14:textId="790D4817" w:rsidR="000010FE" w:rsidRPr="00A90B6D" w:rsidRDefault="000010FE" w:rsidP="00CD5917">
      <w:pPr>
        <w:pStyle w:val="ListParagraph"/>
        <w:numPr>
          <w:ilvl w:val="0"/>
          <w:numId w:val="10"/>
        </w:numPr>
        <w:spacing w:line="480" w:lineRule="auto"/>
        <w:rPr>
          <w:rFonts w:ascii="Times New Roman" w:hAnsi="Times New Roman" w:cs="Times New Roman"/>
          <w:sz w:val="24"/>
          <w:szCs w:val="24"/>
        </w:rPr>
      </w:pPr>
      <w:r w:rsidRPr="00A90B6D">
        <w:rPr>
          <w:rFonts w:ascii="Times New Roman" w:hAnsi="Times New Roman" w:cs="Times New Roman"/>
          <w:sz w:val="24"/>
          <w:szCs w:val="24"/>
        </w:rPr>
        <w:t>Firewall blocks unauthorized access between VLANs</w:t>
      </w:r>
    </w:p>
    <w:p w14:paraId="2D6B6A56" w14:textId="2382BCDC" w:rsidR="00A90B6D" w:rsidRPr="00A90B6D" w:rsidRDefault="000010FE" w:rsidP="00CD5917">
      <w:pPr>
        <w:pStyle w:val="ListParagraph"/>
        <w:numPr>
          <w:ilvl w:val="0"/>
          <w:numId w:val="10"/>
        </w:numPr>
        <w:spacing w:line="480" w:lineRule="auto"/>
        <w:rPr>
          <w:rFonts w:ascii="Times New Roman" w:hAnsi="Times New Roman" w:cs="Times New Roman"/>
          <w:sz w:val="24"/>
          <w:szCs w:val="24"/>
        </w:rPr>
      </w:pPr>
      <w:r w:rsidRPr="00A90B6D">
        <w:rPr>
          <w:rFonts w:ascii="Times New Roman" w:hAnsi="Times New Roman" w:cs="Times New Roman"/>
          <w:sz w:val="24"/>
          <w:szCs w:val="24"/>
        </w:rPr>
        <w:t>VPN enforces secure, logged, and encrypted connections</w:t>
      </w:r>
    </w:p>
    <w:p w14:paraId="2F2ACB60" w14:textId="311E33C4" w:rsidR="000010FE" w:rsidRDefault="000010FE" w:rsidP="00CD5917">
      <w:pPr>
        <w:pStyle w:val="ListParagraph"/>
        <w:numPr>
          <w:ilvl w:val="0"/>
          <w:numId w:val="10"/>
        </w:numPr>
        <w:spacing w:line="480" w:lineRule="auto"/>
        <w:rPr>
          <w:rFonts w:ascii="Times New Roman" w:hAnsi="Times New Roman" w:cs="Times New Roman"/>
          <w:sz w:val="24"/>
          <w:szCs w:val="24"/>
        </w:rPr>
      </w:pPr>
      <w:r w:rsidRPr="00A90B6D">
        <w:rPr>
          <w:rFonts w:ascii="Times New Roman" w:hAnsi="Times New Roman" w:cs="Times New Roman"/>
          <w:sz w:val="24"/>
          <w:szCs w:val="24"/>
        </w:rPr>
        <w:t>Internal network remains isolated from guest users</w:t>
      </w:r>
    </w:p>
    <w:p w14:paraId="216A74C6" w14:textId="77777777" w:rsidR="00BD6834" w:rsidRDefault="00BD6834" w:rsidP="00BD6834">
      <w:pPr>
        <w:spacing w:line="480" w:lineRule="auto"/>
        <w:rPr>
          <w:rFonts w:ascii="Times New Roman" w:hAnsi="Times New Roman" w:cs="Times New Roman"/>
          <w:b/>
          <w:bCs/>
          <w:sz w:val="24"/>
          <w:szCs w:val="24"/>
        </w:rPr>
      </w:pPr>
      <w:r w:rsidRPr="00BD6834">
        <w:rPr>
          <w:rFonts w:ascii="Times New Roman" w:hAnsi="Times New Roman" w:cs="Times New Roman"/>
          <w:b/>
          <w:bCs/>
          <w:sz w:val="24"/>
          <w:szCs w:val="24"/>
        </w:rPr>
        <w:t>Key Takeaways from the Project</w:t>
      </w:r>
    </w:p>
    <w:p w14:paraId="279EE685" w14:textId="5E9551A8" w:rsidR="00BD6834" w:rsidRPr="00BD6834" w:rsidRDefault="00BD6834" w:rsidP="00BD6834">
      <w:pPr>
        <w:spacing w:line="480" w:lineRule="auto"/>
        <w:rPr>
          <w:rFonts w:ascii="Times New Roman" w:hAnsi="Times New Roman" w:cs="Times New Roman"/>
          <w:b/>
          <w:bCs/>
          <w:sz w:val="24"/>
          <w:szCs w:val="24"/>
        </w:rPr>
      </w:pPr>
      <w:r w:rsidRPr="00BD6834">
        <w:rPr>
          <w:rFonts w:ascii="Times New Roman" w:hAnsi="Times New Roman" w:cs="Times New Roman"/>
          <w:sz w:val="24"/>
          <w:szCs w:val="24"/>
        </w:rPr>
        <w:lastRenderedPageBreak/>
        <w:t>This project was a great learning experience. It gave me the chance to design and implement a secure, scalable network for a small accounting firm, keeping both internal and remote users in mind. One of the biggest wins was applying a layered security model that included firewalls, VPN, VLANs, and an IDS/IPS system. Separating the guest Wi-Fi from the internal network helped tighten security, and I was proud to see how the system could support both onsite and remote operations without compromising on safety.</w:t>
      </w:r>
    </w:p>
    <w:p w14:paraId="7C396DDA" w14:textId="77777777" w:rsidR="00BD6834" w:rsidRDefault="00BD6834" w:rsidP="00BD6834">
      <w:pPr>
        <w:spacing w:line="480" w:lineRule="auto"/>
        <w:rPr>
          <w:rFonts w:ascii="Times New Roman" w:hAnsi="Times New Roman" w:cs="Times New Roman"/>
          <w:b/>
          <w:bCs/>
          <w:sz w:val="24"/>
          <w:szCs w:val="24"/>
        </w:rPr>
      </w:pPr>
      <w:r w:rsidRPr="00BD6834">
        <w:rPr>
          <w:rFonts w:ascii="Times New Roman" w:hAnsi="Times New Roman" w:cs="Times New Roman"/>
          <w:b/>
          <w:bCs/>
          <w:sz w:val="24"/>
          <w:szCs w:val="24"/>
        </w:rPr>
        <w:t>Challenges Faced and How They Were Addressed</w:t>
      </w:r>
    </w:p>
    <w:p w14:paraId="064E4F35" w14:textId="160295CC" w:rsidR="00BD6834" w:rsidRPr="00BD6834" w:rsidRDefault="00BD6834" w:rsidP="00BD6834">
      <w:pPr>
        <w:spacing w:line="480" w:lineRule="auto"/>
        <w:rPr>
          <w:rFonts w:ascii="Times New Roman" w:hAnsi="Times New Roman" w:cs="Times New Roman"/>
          <w:b/>
          <w:bCs/>
          <w:sz w:val="24"/>
          <w:szCs w:val="24"/>
        </w:rPr>
      </w:pPr>
      <w:r w:rsidRPr="00BD6834">
        <w:rPr>
          <w:rFonts w:ascii="Times New Roman" w:hAnsi="Times New Roman" w:cs="Times New Roman"/>
          <w:sz w:val="24"/>
          <w:szCs w:val="24"/>
        </w:rPr>
        <w:t>Understanding Real-World Behavior: Without devices to test on, I had to mentally walk through how things like ACLs, VLANs, and VPN traffic would behave. I really had to lean into the logic of networking.</w:t>
      </w:r>
    </w:p>
    <w:p w14:paraId="7100B011" w14:textId="77777777" w:rsidR="00BD6834" w:rsidRDefault="00BD6834" w:rsidP="00BD6834">
      <w:pPr>
        <w:spacing w:line="480" w:lineRule="auto"/>
        <w:rPr>
          <w:rFonts w:ascii="Times New Roman" w:hAnsi="Times New Roman" w:cs="Times New Roman"/>
          <w:sz w:val="24"/>
          <w:szCs w:val="24"/>
        </w:rPr>
      </w:pPr>
      <w:r w:rsidRPr="00BD6834">
        <w:rPr>
          <w:rFonts w:ascii="Times New Roman" w:hAnsi="Times New Roman" w:cs="Times New Roman"/>
          <w:sz w:val="24"/>
          <w:szCs w:val="24"/>
        </w:rPr>
        <w:t>Keeping It Realistic: I had to find a balance between what would look impressive and what would actually make sense in a real organization. Simplicity and clarity won out in the end.</w:t>
      </w:r>
    </w:p>
    <w:p w14:paraId="44287964" w14:textId="003AF61F" w:rsidR="00BD6834" w:rsidRPr="00BD6834" w:rsidRDefault="00BD6834" w:rsidP="00BD6834">
      <w:pPr>
        <w:spacing w:line="480" w:lineRule="auto"/>
        <w:rPr>
          <w:rFonts w:ascii="Times New Roman" w:hAnsi="Times New Roman" w:cs="Times New Roman"/>
          <w:sz w:val="24"/>
          <w:szCs w:val="24"/>
        </w:rPr>
      </w:pPr>
      <w:r w:rsidRPr="00BD6834">
        <w:rPr>
          <w:rFonts w:ascii="Times New Roman" w:hAnsi="Times New Roman" w:cs="Times New Roman"/>
          <w:sz w:val="24"/>
          <w:szCs w:val="24"/>
        </w:rPr>
        <w:t>Heavy Dependence on Research: Since we weren’t doing hands-on work, I had to spend time diving into documentation and configuration guides to make sure what I designed was actually feasible.</w:t>
      </w:r>
    </w:p>
    <w:p w14:paraId="489E927D" w14:textId="0AD20D12" w:rsidR="00BD6834" w:rsidRPr="00BD6834" w:rsidRDefault="00BD6834" w:rsidP="00BD6834">
      <w:pPr>
        <w:spacing w:line="480" w:lineRule="auto"/>
        <w:rPr>
          <w:rFonts w:ascii="Times New Roman" w:hAnsi="Times New Roman" w:cs="Times New Roman"/>
          <w:b/>
          <w:bCs/>
          <w:sz w:val="24"/>
          <w:szCs w:val="24"/>
        </w:rPr>
      </w:pPr>
      <w:r w:rsidRPr="00BD6834">
        <w:rPr>
          <w:rFonts w:ascii="Times New Roman" w:hAnsi="Times New Roman" w:cs="Times New Roman"/>
          <w:b/>
          <w:bCs/>
          <w:sz w:val="24"/>
          <w:szCs w:val="24"/>
        </w:rPr>
        <w:t xml:space="preserve">Scalability and Adaptability </w:t>
      </w:r>
    </w:p>
    <w:p w14:paraId="2AE10173" w14:textId="7E410893" w:rsidR="00BD6834" w:rsidRPr="00BD6834" w:rsidRDefault="00BD6834" w:rsidP="00BD6834">
      <w:pPr>
        <w:pStyle w:val="ListParagraph"/>
        <w:numPr>
          <w:ilvl w:val="0"/>
          <w:numId w:val="10"/>
        </w:numPr>
        <w:spacing w:line="480" w:lineRule="auto"/>
        <w:rPr>
          <w:rFonts w:ascii="Times New Roman" w:hAnsi="Times New Roman" w:cs="Times New Roman"/>
          <w:sz w:val="24"/>
          <w:szCs w:val="24"/>
        </w:rPr>
      </w:pPr>
      <w:r w:rsidRPr="00BD6834">
        <w:rPr>
          <w:rFonts w:ascii="Times New Roman" w:hAnsi="Times New Roman" w:cs="Times New Roman"/>
          <w:sz w:val="24"/>
          <w:szCs w:val="24"/>
        </w:rPr>
        <w:t>The design allows for straightforward scaling:</w:t>
      </w:r>
    </w:p>
    <w:p w14:paraId="6F7DB846" w14:textId="06209C71" w:rsidR="00BD6834" w:rsidRPr="00BD6834" w:rsidRDefault="00BD6834" w:rsidP="00BD6834">
      <w:pPr>
        <w:pStyle w:val="ListParagraph"/>
        <w:numPr>
          <w:ilvl w:val="0"/>
          <w:numId w:val="10"/>
        </w:numPr>
        <w:spacing w:line="480" w:lineRule="auto"/>
        <w:rPr>
          <w:rFonts w:ascii="Times New Roman" w:hAnsi="Times New Roman" w:cs="Times New Roman"/>
          <w:sz w:val="24"/>
          <w:szCs w:val="24"/>
        </w:rPr>
      </w:pPr>
      <w:r w:rsidRPr="00BD6834">
        <w:rPr>
          <w:rFonts w:ascii="Times New Roman" w:hAnsi="Times New Roman" w:cs="Times New Roman"/>
          <w:sz w:val="24"/>
          <w:szCs w:val="24"/>
        </w:rPr>
        <w:t>Additional VLANs can be created on the Layer 3 switch.</w:t>
      </w:r>
    </w:p>
    <w:p w14:paraId="6E936B52" w14:textId="51E9C71D" w:rsidR="00BD6834" w:rsidRPr="00BD6834" w:rsidRDefault="00BD6834" w:rsidP="00BD6834">
      <w:pPr>
        <w:pStyle w:val="ListParagraph"/>
        <w:numPr>
          <w:ilvl w:val="0"/>
          <w:numId w:val="10"/>
        </w:numPr>
        <w:spacing w:line="480" w:lineRule="auto"/>
        <w:rPr>
          <w:rFonts w:ascii="Times New Roman" w:hAnsi="Times New Roman" w:cs="Times New Roman"/>
          <w:sz w:val="24"/>
          <w:szCs w:val="24"/>
        </w:rPr>
      </w:pPr>
      <w:r w:rsidRPr="00BD6834">
        <w:rPr>
          <w:rFonts w:ascii="Times New Roman" w:hAnsi="Times New Roman" w:cs="Times New Roman"/>
          <w:sz w:val="24"/>
          <w:szCs w:val="24"/>
        </w:rPr>
        <w:t>More users and endpoints can be added with minimal reconfiguration.</w:t>
      </w:r>
    </w:p>
    <w:p w14:paraId="2B75B46E" w14:textId="4C07D180" w:rsidR="00BD6834" w:rsidRPr="00BD6834" w:rsidRDefault="00BD6834" w:rsidP="00BD6834">
      <w:pPr>
        <w:pStyle w:val="ListParagraph"/>
        <w:numPr>
          <w:ilvl w:val="0"/>
          <w:numId w:val="10"/>
        </w:numPr>
        <w:spacing w:line="480" w:lineRule="auto"/>
        <w:rPr>
          <w:rFonts w:ascii="Times New Roman" w:hAnsi="Times New Roman" w:cs="Times New Roman"/>
          <w:sz w:val="24"/>
          <w:szCs w:val="24"/>
        </w:rPr>
      </w:pPr>
      <w:r w:rsidRPr="00BD6834">
        <w:rPr>
          <w:rFonts w:ascii="Times New Roman" w:hAnsi="Times New Roman" w:cs="Times New Roman"/>
          <w:sz w:val="24"/>
          <w:szCs w:val="24"/>
        </w:rPr>
        <w:t>Cloud integration can be introduced by modifying routing rules.</w:t>
      </w:r>
    </w:p>
    <w:p w14:paraId="1D13C970" w14:textId="4071B56C" w:rsidR="00BD6834" w:rsidRPr="00BD6834" w:rsidRDefault="00BD6834" w:rsidP="00BD6834">
      <w:pPr>
        <w:pStyle w:val="ListParagraph"/>
        <w:numPr>
          <w:ilvl w:val="0"/>
          <w:numId w:val="10"/>
        </w:numPr>
        <w:spacing w:line="480" w:lineRule="auto"/>
        <w:rPr>
          <w:rFonts w:ascii="Times New Roman" w:hAnsi="Times New Roman" w:cs="Times New Roman"/>
          <w:sz w:val="24"/>
          <w:szCs w:val="24"/>
        </w:rPr>
      </w:pPr>
      <w:r w:rsidRPr="00BD6834">
        <w:rPr>
          <w:rFonts w:ascii="Times New Roman" w:hAnsi="Times New Roman" w:cs="Times New Roman"/>
          <w:sz w:val="24"/>
          <w:szCs w:val="24"/>
        </w:rPr>
        <w:lastRenderedPageBreak/>
        <w:t>Remote branch sites could connect via site-to-site VPN.</w:t>
      </w:r>
    </w:p>
    <w:p w14:paraId="695ED72D" w14:textId="5A63099E" w:rsidR="00BD6834" w:rsidRDefault="00BD6834" w:rsidP="00BD6834">
      <w:pPr>
        <w:pStyle w:val="ListParagraph"/>
        <w:numPr>
          <w:ilvl w:val="0"/>
          <w:numId w:val="10"/>
        </w:numPr>
        <w:spacing w:line="480" w:lineRule="auto"/>
        <w:rPr>
          <w:rFonts w:ascii="Times New Roman" w:hAnsi="Times New Roman" w:cs="Times New Roman"/>
          <w:sz w:val="24"/>
          <w:szCs w:val="24"/>
        </w:rPr>
      </w:pPr>
      <w:r w:rsidRPr="00BD6834">
        <w:rPr>
          <w:rFonts w:ascii="Times New Roman" w:hAnsi="Times New Roman" w:cs="Times New Roman"/>
          <w:sz w:val="24"/>
          <w:szCs w:val="24"/>
        </w:rPr>
        <w:t>Security components like IDS/IPS and firewall can be upgraded modularly as needs grow.</w:t>
      </w:r>
    </w:p>
    <w:p w14:paraId="22467F43" w14:textId="30F042A2" w:rsidR="00775D35" w:rsidRPr="00775D35" w:rsidRDefault="00775D35" w:rsidP="00775D35">
      <w:pPr>
        <w:spacing w:line="480" w:lineRule="auto"/>
        <w:rPr>
          <w:rFonts w:ascii="Times New Roman" w:hAnsi="Times New Roman" w:cs="Times New Roman"/>
          <w:b/>
          <w:bCs/>
          <w:sz w:val="24"/>
          <w:szCs w:val="24"/>
        </w:rPr>
      </w:pPr>
      <w:r w:rsidRPr="00775D35">
        <w:rPr>
          <w:rFonts w:ascii="Times New Roman" w:hAnsi="Times New Roman" w:cs="Times New Roman"/>
          <w:b/>
          <w:bCs/>
          <w:sz w:val="24"/>
          <w:szCs w:val="24"/>
        </w:rPr>
        <w:t>References:</w:t>
      </w:r>
    </w:p>
    <w:p w14:paraId="489FC89E" w14:textId="43ADB795" w:rsidR="00775D35" w:rsidRPr="00775D35" w:rsidRDefault="00775D35" w:rsidP="00775D35">
      <w:pPr>
        <w:spacing w:line="480" w:lineRule="auto"/>
        <w:rPr>
          <w:rFonts w:ascii="Times New Roman" w:hAnsi="Times New Roman" w:cs="Times New Roman"/>
          <w:i/>
          <w:iCs/>
          <w:sz w:val="24"/>
          <w:szCs w:val="24"/>
        </w:rPr>
      </w:pPr>
      <w:r w:rsidRPr="00775D35">
        <w:rPr>
          <w:rFonts w:ascii="Times New Roman" w:hAnsi="Times New Roman" w:cs="Times New Roman"/>
          <w:i/>
          <w:iCs/>
          <w:sz w:val="24"/>
          <w:szCs w:val="24"/>
        </w:rPr>
        <w:t xml:space="preserve">Mersch, A. (2021, October 4). What is layered security &amp; how does it defend your network? Prosource. </w:t>
      </w:r>
      <w:hyperlink r:id="rId7" w:history="1">
        <w:r w:rsidRPr="00775D35">
          <w:rPr>
            <w:rStyle w:val="Hyperlink"/>
            <w:rFonts w:ascii="Times New Roman" w:hAnsi="Times New Roman" w:cs="Times New Roman"/>
            <w:i/>
            <w:iCs/>
            <w:sz w:val="24"/>
            <w:szCs w:val="24"/>
          </w:rPr>
          <w:t>https://blog.totalprosource.com/what-is-layered-security-how-does-it-defend-your-network</w:t>
        </w:r>
      </w:hyperlink>
    </w:p>
    <w:p w14:paraId="7C143F5D" w14:textId="1C1C6CC9" w:rsidR="00775D35" w:rsidRPr="00775D35" w:rsidRDefault="00775D35" w:rsidP="00775D35">
      <w:pPr>
        <w:spacing w:line="480" w:lineRule="auto"/>
        <w:rPr>
          <w:rFonts w:ascii="Times New Roman" w:hAnsi="Times New Roman" w:cs="Times New Roman"/>
          <w:i/>
          <w:iCs/>
          <w:sz w:val="24"/>
          <w:szCs w:val="24"/>
        </w:rPr>
      </w:pPr>
      <w:r w:rsidRPr="00775D35">
        <w:rPr>
          <w:rFonts w:ascii="Times New Roman" w:hAnsi="Times New Roman" w:cs="Times New Roman"/>
          <w:i/>
          <w:iCs/>
          <w:sz w:val="24"/>
          <w:szCs w:val="24"/>
        </w:rPr>
        <w:t xml:space="preserve">Basan, M. (2024, October 22). What is a VLAN? Ultimate guide to how VLANs work. Avatar. </w:t>
      </w:r>
      <w:hyperlink r:id="rId8" w:history="1">
        <w:r w:rsidRPr="00775D35">
          <w:rPr>
            <w:rStyle w:val="Hyperlink"/>
            <w:rFonts w:ascii="Times New Roman" w:hAnsi="Times New Roman" w:cs="Times New Roman"/>
            <w:i/>
            <w:iCs/>
            <w:sz w:val="24"/>
            <w:szCs w:val="24"/>
          </w:rPr>
          <w:t>https://avataracloud.com/blog/what-is-a-vlan</w:t>
        </w:r>
      </w:hyperlink>
    </w:p>
    <w:p w14:paraId="4085FB7F" w14:textId="02FE97DA" w:rsidR="00775D35" w:rsidRPr="00775D35" w:rsidRDefault="00775D35" w:rsidP="00775D35">
      <w:pPr>
        <w:spacing w:line="480" w:lineRule="auto"/>
        <w:rPr>
          <w:rFonts w:ascii="Times New Roman" w:hAnsi="Times New Roman" w:cs="Times New Roman"/>
          <w:i/>
          <w:iCs/>
          <w:sz w:val="24"/>
          <w:szCs w:val="24"/>
        </w:rPr>
      </w:pPr>
      <w:proofErr w:type="spellStart"/>
      <w:r w:rsidRPr="00775D35">
        <w:rPr>
          <w:rFonts w:ascii="Times New Roman" w:hAnsi="Times New Roman" w:cs="Times New Roman"/>
          <w:i/>
          <w:iCs/>
          <w:sz w:val="24"/>
          <w:szCs w:val="24"/>
        </w:rPr>
        <w:t>Netwrix</w:t>
      </w:r>
      <w:proofErr w:type="spellEnd"/>
      <w:r w:rsidRPr="00775D35">
        <w:rPr>
          <w:rFonts w:ascii="Times New Roman" w:hAnsi="Times New Roman" w:cs="Times New Roman"/>
          <w:i/>
          <w:iCs/>
          <w:sz w:val="24"/>
          <w:szCs w:val="24"/>
        </w:rPr>
        <w:t xml:space="preserve">. (n.d.). Remote Access Security Best Practices. Retrieved from </w:t>
      </w:r>
      <w:hyperlink r:id="rId9" w:tgtFrame="_new" w:history="1">
        <w:r w:rsidRPr="00775D35">
          <w:rPr>
            <w:rStyle w:val="Hyperlink"/>
            <w:rFonts w:ascii="Times New Roman" w:hAnsi="Times New Roman" w:cs="Times New Roman"/>
            <w:i/>
            <w:iCs/>
            <w:sz w:val="24"/>
            <w:szCs w:val="24"/>
          </w:rPr>
          <w:t>https://www.netwrix.com/remote-access-security-best-practices.html</w:t>
        </w:r>
      </w:hyperlink>
    </w:p>
    <w:p w14:paraId="72DD7E9C" w14:textId="31ABA347" w:rsidR="00775D35" w:rsidRPr="00775D35" w:rsidRDefault="00775D35" w:rsidP="00775D35">
      <w:pPr>
        <w:spacing w:line="480" w:lineRule="auto"/>
        <w:rPr>
          <w:rFonts w:ascii="Times New Roman" w:hAnsi="Times New Roman" w:cs="Times New Roman"/>
          <w:i/>
          <w:iCs/>
          <w:sz w:val="24"/>
          <w:szCs w:val="24"/>
        </w:rPr>
      </w:pPr>
      <w:r w:rsidRPr="00775D35">
        <w:rPr>
          <w:rFonts w:ascii="Times New Roman" w:hAnsi="Times New Roman" w:cs="Times New Roman"/>
          <w:i/>
          <w:iCs/>
          <w:sz w:val="24"/>
          <w:szCs w:val="24"/>
        </w:rPr>
        <w:t xml:space="preserve">Meter. (2024, September 6). 15 essential strategies for secure network design. </w:t>
      </w:r>
      <w:hyperlink r:id="rId10" w:history="1">
        <w:r w:rsidRPr="00775D35">
          <w:rPr>
            <w:rStyle w:val="Hyperlink"/>
            <w:rFonts w:ascii="Times New Roman" w:hAnsi="Times New Roman" w:cs="Times New Roman"/>
            <w:i/>
            <w:iCs/>
            <w:sz w:val="24"/>
            <w:szCs w:val="24"/>
          </w:rPr>
          <w:t>https://www.meter.com/resources/secure-network-design</w:t>
        </w:r>
      </w:hyperlink>
    </w:p>
    <w:p w14:paraId="4E39D9C9" w14:textId="77777777" w:rsidR="00775D35" w:rsidRPr="00775D35" w:rsidRDefault="00775D35" w:rsidP="00775D35">
      <w:pPr>
        <w:spacing w:line="480" w:lineRule="auto"/>
        <w:rPr>
          <w:rFonts w:ascii="Times New Roman" w:hAnsi="Times New Roman" w:cs="Times New Roman"/>
          <w:sz w:val="24"/>
          <w:szCs w:val="24"/>
        </w:rPr>
      </w:pPr>
    </w:p>
    <w:sectPr w:rsidR="00775D35" w:rsidRPr="00775D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A361F5"/>
    <w:multiLevelType w:val="hybridMultilevel"/>
    <w:tmpl w:val="13447594"/>
    <w:lvl w:ilvl="0" w:tplc="C80E4546">
      <w:start w:val="8"/>
      <w:numFmt w:val="bullet"/>
      <w:lvlText w:val="-"/>
      <w:lvlJc w:val="left"/>
      <w:pPr>
        <w:ind w:left="720" w:hanging="360"/>
      </w:pPr>
      <w:rPr>
        <w:rFonts w:ascii="Times New Roman" w:eastAsiaTheme="maj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722C1"/>
    <w:multiLevelType w:val="hybridMultilevel"/>
    <w:tmpl w:val="61D20F8E"/>
    <w:lvl w:ilvl="0" w:tplc="938000D6">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74831"/>
    <w:multiLevelType w:val="hybridMultilevel"/>
    <w:tmpl w:val="4D52C350"/>
    <w:lvl w:ilvl="0" w:tplc="0E74D156">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8980014">
    <w:abstractNumId w:val="8"/>
  </w:num>
  <w:num w:numId="2" w16cid:durableId="363872036">
    <w:abstractNumId w:val="6"/>
  </w:num>
  <w:num w:numId="3" w16cid:durableId="1908106673">
    <w:abstractNumId w:val="5"/>
  </w:num>
  <w:num w:numId="4" w16cid:durableId="1669945651">
    <w:abstractNumId w:val="4"/>
  </w:num>
  <w:num w:numId="5" w16cid:durableId="949552366">
    <w:abstractNumId w:val="7"/>
  </w:num>
  <w:num w:numId="6" w16cid:durableId="1789545185">
    <w:abstractNumId w:val="3"/>
  </w:num>
  <w:num w:numId="7" w16cid:durableId="1046560655">
    <w:abstractNumId w:val="2"/>
  </w:num>
  <w:num w:numId="8" w16cid:durableId="295330909">
    <w:abstractNumId w:val="1"/>
  </w:num>
  <w:num w:numId="9" w16cid:durableId="1185284975">
    <w:abstractNumId w:val="0"/>
  </w:num>
  <w:num w:numId="10" w16cid:durableId="186137441">
    <w:abstractNumId w:val="10"/>
  </w:num>
  <w:num w:numId="11" w16cid:durableId="2144691386">
    <w:abstractNumId w:val="11"/>
  </w:num>
  <w:num w:numId="12" w16cid:durableId="8356122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0FE"/>
    <w:rsid w:val="00034616"/>
    <w:rsid w:val="0006063C"/>
    <w:rsid w:val="0015074B"/>
    <w:rsid w:val="0020168D"/>
    <w:rsid w:val="0029639D"/>
    <w:rsid w:val="00326F90"/>
    <w:rsid w:val="00333E0D"/>
    <w:rsid w:val="0042735E"/>
    <w:rsid w:val="006565BE"/>
    <w:rsid w:val="006D3405"/>
    <w:rsid w:val="00775D35"/>
    <w:rsid w:val="009D571F"/>
    <w:rsid w:val="00A90B6D"/>
    <w:rsid w:val="00AA1D8D"/>
    <w:rsid w:val="00B47730"/>
    <w:rsid w:val="00B955FA"/>
    <w:rsid w:val="00BD6834"/>
    <w:rsid w:val="00CB0664"/>
    <w:rsid w:val="00CD5917"/>
    <w:rsid w:val="00CF02B9"/>
    <w:rsid w:val="00D76669"/>
    <w:rsid w:val="00DD7688"/>
    <w:rsid w:val="00EF4348"/>
    <w:rsid w:val="00F31D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95E9A"/>
  <w14:defaultImageDpi w14:val="300"/>
  <w15:docId w15:val="{DE7067E3-FB16-4878-8F79-ED1EA52F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955FA"/>
    <w:rPr>
      <w:color w:val="0000FF" w:themeColor="hyperlink"/>
      <w:u w:val="single"/>
    </w:rPr>
  </w:style>
  <w:style w:type="character" w:styleId="UnresolvedMention">
    <w:name w:val="Unresolved Mention"/>
    <w:basedOn w:val="DefaultParagraphFont"/>
    <w:uiPriority w:val="99"/>
    <w:semiHidden/>
    <w:unhideWhenUsed/>
    <w:rsid w:val="00B95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taracloud.com/blog/what-is-a-vlan" TargetMode="External"/><Relationship Id="rId3" Type="http://schemas.openxmlformats.org/officeDocument/2006/relationships/styles" Target="styles.xml"/><Relationship Id="rId7" Type="http://schemas.openxmlformats.org/officeDocument/2006/relationships/hyperlink" Target="https://blog.totalprosource.com/what-is-layered-security-how-does-it-defend-your-networ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eter.com/resources/secure-network-design" TargetMode="External"/><Relationship Id="rId4" Type="http://schemas.openxmlformats.org/officeDocument/2006/relationships/settings" Target="settings.xml"/><Relationship Id="rId9" Type="http://schemas.openxmlformats.org/officeDocument/2006/relationships/hyperlink" Target="https://www.netwrix.com/remote-access-security-best-pract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10</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Seun Akinola</cp:lastModifiedBy>
  <cp:revision>7</cp:revision>
  <dcterms:created xsi:type="dcterms:W3CDTF">2013-12-23T23:15:00Z</dcterms:created>
  <dcterms:modified xsi:type="dcterms:W3CDTF">2025-04-25T09:00:00Z</dcterms:modified>
  <cp:category/>
</cp:coreProperties>
</file>